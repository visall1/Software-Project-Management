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EC47" w14:textId="2B7B7411" w:rsidR="00B9498F" w:rsidRDefault="000931DF" w:rsidP="00E712D8">
      <w:pPr>
        <w:pStyle w:val="Title"/>
      </w:pPr>
      <w:r>
        <w:t>Software Project Management - Exam Answers</w:t>
      </w:r>
    </w:p>
    <w:p w14:paraId="418A9A9A" w14:textId="375CE866" w:rsidR="00B9498F" w:rsidRPr="00E712D8" w:rsidRDefault="00B9498F" w:rsidP="00E712D8">
      <w:pPr>
        <w:pStyle w:val="Heading1"/>
      </w:pPr>
      <w:r w:rsidRPr="00E712D8">
        <w:t>1.</w:t>
      </w:r>
      <w:r w:rsidRPr="00B9498F">
        <w:t>Describe the 8 phases of software life cycle? (5pts)</w:t>
      </w:r>
    </w:p>
    <w:p w14:paraId="45C5265C" w14:textId="77777777" w:rsidR="00B9498F" w:rsidRPr="00B9498F" w:rsidRDefault="00B9498F" w:rsidP="00B9498F">
      <w:pPr>
        <w:pStyle w:val="NormalWeb"/>
        <w:ind w:firstLine="360"/>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The 8 phases of the software development life cycle (SDLC) typically are:</w:t>
      </w:r>
    </w:p>
    <w:p w14:paraId="375D69FF" w14:textId="77777777" w:rsidR="00B9498F" w:rsidRPr="00B9498F" w:rsidRDefault="00B9498F" w:rsidP="00B9498F">
      <w:pPr>
        <w:pStyle w:val="NormalWeb"/>
        <w:numPr>
          <w:ilvl w:val="0"/>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b/>
          <w:bCs/>
          <w:sz w:val="22"/>
          <w:szCs w:val="22"/>
          <w:lang w:bidi="ar-SA"/>
        </w:rPr>
        <w:t>Planning</w:t>
      </w:r>
    </w:p>
    <w:p w14:paraId="15B82C90"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Define the scope, goals, and feasibility of the project.</w:t>
      </w:r>
    </w:p>
    <w:p w14:paraId="55924A62"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Identify resources, costs, risks, and timelines.</w:t>
      </w:r>
    </w:p>
    <w:p w14:paraId="683C62AC" w14:textId="77777777" w:rsidR="00B9498F" w:rsidRPr="00B9498F" w:rsidRDefault="00B9498F" w:rsidP="00B9498F">
      <w:pPr>
        <w:pStyle w:val="NormalWeb"/>
        <w:numPr>
          <w:ilvl w:val="0"/>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b/>
          <w:bCs/>
          <w:sz w:val="22"/>
          <w:szCs w:val="22"/>
          <w:lang w:bidi="ar-SA"/>
        </w:rPr>
        <w:t>Requirements Analysis</w:t>
      </w:r>
    </w:p>
    <w:p w14:paraId="6FA24EDA"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Gather detailed business and user requirements.</w:t>
      </w:r>
    </w:p>
    <w:p w14:paraId="40B7F064"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Stakeholder interviews, surveys, and documentation are common techniques.</w:t>
      </w:r>
    </w:p>
    <w:p w14:paraId="6B8DF515" w14:textId="77777777" w:rsidR="00B9498F" w:rsidRPr="00B9498F" w:rsidRDefault="00B9498F" w:rsidP="00B9498F">
      <w:pPr>
        <w:pStyle w:val="NormalWeb"/>
        <w:numPr>
          <w:ilvl w:val="0"/>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b/>
          <w:bCs/>
          <w:sz w:val="22"/>
          <w:szCs w:val="22"/>
          <w:lang w:bidi="ar-SA"/>
        </w:rPr>
        <w:t>System Design</w:t>
      </w:r>
    </w:p>
    <w:p w14:paraId="40000EC8"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Translate requirements into architectural and detailed design specifications.</w:t>
      </w:r>
    </w:p>
    <w:p w14:paraId="5D43D4B6"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UI/UX design, database design, and technical architecture are defined.</w:t>
      </w:r>
    </w:p>
    <w:p w14:paraId="0E4443F4" w14:textId="77777777" w:rsidR="00B9498F" w:rsidRPr="00B9498F" w:rsidRDefault="00B9498F" w:rsidP="00B9498F">
      <w:pPr>
        <w:pStyle w:val="NormalWeb"/>
        <w:numPr>
          <w:ilvl w:val="0"/>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b/>
          <w:bCs/>
          <w:sz w:val="22"/>
          <w:szCs w:val="22"/>
          <w:lang w:bidi="ar-SA"/>
        </w:rPr>
        <w:t>Implementation (Coding)</w:t>
      </w:r>
    </w:p>
    <w:p w14:paraId="6BEFA874"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Developers write and integrate code based on the design documents.</w:t>
      </w:r>
    </w:p>
    <w:p w14:paraId="641E488C"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Usually involves version control and testing modules individually.</w:t>
      </w:r>
    </w:p>
    <w:p w14:paraId="78D21DF7" w14:textId="77777777" w:rsidR="00B9498F" w:rsidRPr="00B9498F" w:rsidRDefault="00B9498F" w:rsidP="00B9498F">
      <w:pPr>
        <w:pStyle w:val="NormalWeb"/>
        <w:numPr>
          <w:ilvl w:val="0"/>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b/>
          <w:bCs/>
          <w:sz w:val="22"/>
          <w:szCs w:val="22"/>
          <w:lang w:bidi="ar-SA"/>
        </w:rPr>
        <w:t>Testing</w:t>
      </w:r>
    </w:p>
    <w:p w14:paraId="2FD47748"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Conduct various levels of testing (unit, integration, system, acceptance).</w:t>
      </w:r>
    </w:p>
    <w:p w14:paraId="04F0C406"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Ensure the software is bug-free and meets the requirements.</w:t>
      </w:r>
    </w:p>
    <w:p w14:paraId="239CDCDE" w14:textId="77777777" w:rsidR="00B9498F" w:rsidRPr="00B9498F" w:rsidRDefault="00B9498F" w:rsidP="00B9498F">
      <w:pPr>
        <w:pStyle w:val="NormalWeb"/>
        <w:numPr>
          <w:ilvl w:val="0"/>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b/>
          <w:bCs/>
          <w:sz w:val="22"/>
          <w:szCs w:val="22"/>
          <w:lang w:bidi="ar-SA"/>
        </w:rPr>
        <w:t>Deployment</w:t>
      </w:r>
    </w:p>
    <w:p w14:paraId="53D1FD73"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Release the software into the live environment for use.</w:t>
      </w:r>
    </w:p>
    <w:p w14:paraId="39F50596"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May involve data migration, user training, and support setup.</w:t>
      </w:r>
    </w:p>
    <w:p w14:paraId="07E4190C" w14:textId="77777777" w:rsidR="00B9498F" w:rsidRPr="00B9498F" w:rsidRDefault="00B9498F" w:rsidP="00B9498F">
      <w:pPr>
        <w:pStyle w:val="NormalWeb"/>
        <w:numPr>
          <w:ilvl w:val="0"/>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b/>
          <w:bCs/>
          <w:sz w:val="22"/>
          <w:szCs w:val="22"/>
          <w:lang w:bidi="ar-SA"/>
        </w:rPr>
        <w:t>Maintenance</w:t>
      </w:r>
    </w:p>
    <w:p w14:paraId="54A194C2"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Ongoing updates, bug fixes, and improvements.</w:t>
      </w:r>
    </w:p>
    <w:p w14:paraId="55D4C78B"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Respond to changing user needs or discovered issues.</w:t>
      </w:r>
    </w:p>
    <w:p w14:paraId="5EF7FD01" w14:textId="77777777" w:rsidR="00B9498F" w:rsidRPr="00B9498F" w:rsidRDefault="00B9498F" w:rsidP="00B9498F">
      <w:pPr>
        <w:pStyle w:val="NormalWeb"/>
        <w:numPr>
          <w:ilvl w:val="0"/>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b/>
          <w:bCs/>
          <w:sz w:val="22"/>
          <w:szCs w:val="22"/>
          <w:lang w:bidi="ar-SA"/>
        </w:rPr>
        <w:t>Disposal/Retirement</w:t>
      </w:r>
    </w:p>
    <w:p w14:paraId="6AB20393" w14:textId="77777777" w:rsidR="00B9498F" w:rsidRPr="00B9498F" w:rsidRDefault="00B9498F" w:rsidP="00B9498F">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Decommission the software when it’s no longer needed.</w:t>
      </w:r>
    </w:p>
    <w:p w14:paraId="024C577E" w14:textId="2DD7933C" w:rsidR="00B9498F" w:rsidRPr="00E712D8" w:rsidRDefault="00B9498F" w:rsidP="00E712D8">
      <w:pPr>
        <w:pStyle w:val="NormalWeb"/>
        <w:numPr>
          <w:ilvl w:val="1"/>
          <w:numId w:val="12"/>
        </w:numPr>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Ensure proper data migration and system replacement if necessary.</w:t>
      </w:r>
    </w:p>
    <w:p w14:paraId="79EB23A4" w14:textId="42382BAE" w:rsidR="008B2B69" w:rsidRDefault="000931DF">
      <w:pPr>
        <w:pStyle w:val="Heading1"/>
      </w:pPr>
      <w:r>
        <w:t xml:space="preserve">2. </w:t>
      </w:r>
      <w:r w:rsidR="00E712D8" w:rsidRPr="00E712D8">
        <w:t>In which phase of the software life cycle does the project manager report progress to stakeholders? (5pts)</w:t>
      </w:r>
    </w:p>
    <w:p w14:paraId="7FF0859A" w14:textId="77777777" w:rsidR="00E712D8" w:rsidRPr="00E712D8" w:rsidRDefault="00E712D8" w:rsidP="00E712D8"/>
    <w:p w14:paraId="4CC3495B" w14:textId="77777777" w:rsidR="008B2B69" w:rsidRDefault="000931DF">
      <w:r>
        <w:t>Answer: Monitoring and Controlling Phase</w:t>
      </w:r>
      <w:r>
        <w:br/>
      </w:r>
      <w:r>
        <w:br/>
        <w:t xml:space="preserve">In the Monitoring and Controlling phase of the Software Development Life Cycle (SDLC), the project manager reports progress to stakeholders. This includes regular status updates, </w:t>
      </w:r>
      <w:r>
        <w:lastRenderedPageBreak/>
        <w:t>performance reports, and communication about risks, issues, and any necessary changes to the project plan.</w:t>
      </w:r>
    </w:p>
    <w:p w14:paraId="325E2E6B" w14:textId="77777777" w:rsidR="00E712D8" w:rsidRPr="00E712D8" w:rsidRDefault="00E712D8" w:rsidP="00E712D8">
      <w:pPr>
        <w:pStyle w:val="Heading1"/>
      </w:pPr>
      <w:r w:rsidRPr="00E712D8">
        <w:t>3. Please provide a detailed description of the three key factors (commonly referred to as the project development triangle) involved in project development. (5 points)</w:t>
      </w:r>
    </w:p>
    <w:p w14:paraId="4D5E0FFB" w14:textId="77777777" w:rsidR="008B2B69" w:rsidRDefault="000931DF">
      <w:r>
        <w:t>The Project Development Triangle, also known as the Triple Constraint, represents the three key factors that influence the success of a project:</w:t>
      </w:r>
      <w:r>
        <w:br/>
      </w:r>
    </w:p>
    <w:p w14:paraId="2C97FDCE" w14:textId="77777777" w:rsidR="008B2B69" w:rsidRDefault="000931DF">
      <w:pPr>
        <w:pStyle w:val="ListBullet"/>
      </w:pPr>
      <w:r>
        <w:t>1. Time</w:t>
      </w:r>
    </w:p>
    <w:p w14:paraId="5DF097B5" w14:textId="77777777" w:rsidR="008B2B69" w:rsidRDefault="000931DF">
      <w:r>
        <w:t>The schedule for the project, including deadlines for deliverables and overall project duration. Key considerations include estimating task durations, managing the project timeline, and meeting milestones. Challenges include delays and balancing fast delivery with quality.</w:t>
      </w:r>
    </w:p>
    <w:p w14:paraId="71F8ECB8" w14:textId="77777777" w:rsidR="008B2B69" w:rsidRDefault="000931DF">
      <w:pPr>
        <w:pStyle w:val="ListBullet"/>
      </w:pPr>
      <w:r>
        <w:t>2. Cost</w:t>
      </w:r>
    </w:p>
    <w:p w14:paraId="759E333F" w14:textId="77777777" w:rsidR="008B2B69" w:rsidRDefault="000931DF">
      <w:r>
        <w:t>The budget allocated for the project, including labor, tools, equipment, software, and other resources. It involves estimating total costs, managing expenses, and controlling overruns.</w:t>
      </w:r>
    </w:p>
    <w:p w14:paraId="5120E103" w14:textId="77777777" w:rsidR="008B2B69" w:rsidRDefault="000931DF">
      <w:pPr>
        <w:pStyle w:val="ListBullet"/>
      </w:pPr>
      <w:r>
        <w:t>3. Scope</w:t>
      </w:r>
    </w:p>
    <w:p w14:paraId="756503EF" w14:textId="77777777" w:rsidR="008B2B69" w:rsidRDefault="000931DF">
      <w:r>
        <w:t>The specific goals, features, functions, and deliverables of the project. Clear definition and management of what is included and excluded from the project are crucial to prevent scope creep.</w:t>
      </w:r>
    </w:p>
    <w:p w14:paraId="2162AF17" w14:textId="77777777" w:rsidR="00E712D8" w:rsidRPr="00E712D8" w:rsidRDefault="00E712D8" w:rsidP="00E712D8">
      <w:pPr>
        <w:pStyle w:val="Heading1"/>
      </w:pPr>
      <w:r w:rsidRPr="00E712D8">
        <w:t>4. Name 3 main budget items for a computer project.</w:t>
      </w:r>
    </w:p>
    <w:p w14:paraId="460FB7AE" w14:textId="77777777" w:rsidR="00B9498F" w:rsidRPr="00B9498F" w:rsidRDefault="00B9498F" w:rsidP="00B9498F">
      <w:pPr>
        <w:pStyle w:val="Heading4"/>
        <w:rPr>
          <w:rFonts w:asciiTheme="minorHAnsi" w:eastAsiaTheme="minorEastAsia" w:hAnsiTheme="minorHAnsi" w:cstheme="minorBidi"/>
          <w:b w:val="0"/>
          <w:bCs w:val="0"/>
          <w:i w:val="0"/>
          <w:iCs w:val="0"/>
          <w:color w:val="auto"/>
        </w:rPr>
      </w:pPr>
      <w:r w:rsidRPr="00B9498F">
        <w:rPr>
          <w:rFonts w:asciiTheme="minorHAnsi" w:eastAsiaTheme="minorEastAsia" w:hAnsiTheme="minorHAnsi" w:cstheme="minorBidi"/>
          <w:b w:val="0"/>
          <w:bCs w:val="0"/>
          <w:i w:val="0"/>
          <w:iCs w:val="0"/>
          <w:color w:val="auto"/>
        </w:rPr>
        <w:t>1. Human Resources (Labor Costs)</w:t>
      </w:r>
    </w:p>
    <w:p w14:paraId="603F0CC4" w14:textId="4C2D6D38" w:rsidR="008B2B69" w:rsidRPr="00B9498F" w:rsidRDefault="00B9498F" w:rsidP="00B9498F">
      <w:pPr>
        <w:pStyle w:val="NormalWeb"/>
        <w:rPr>
          <w:rFonts w:asciiTheme="minorHAnsi" w:eastAsiaTheme="minorEastAsia" w:hAnsiTheme="minorHAnsi" w:cstheme="minorBidi"/>
          <w:sz w:val="22"/>
          <w:szCs w:val="22"/>
          <w:lang w:bidi="ar-SA"/>
        </w:rPr>
      </w:pPr>
      <w:r>
        <w:rPr>
          <w:rFonts w:asciiTheme="minorHAnsi" w:eastAsiaTheme="minorEastAsia" w:hAnsiTheme="minorHAnsi" w:cstheme="minorBidi"/>
          <w:sz w:val="22"/>
          <w:szCs w:val="22"/>
          <w:lang w:bidi="ar-SA"/>
        </w:rPr>
        <w:t>-</w:t>
      </w:r>
      <w:r w:rsidRPr="00B9498F">
        <w:rPr>
          <w:rFonts w:asciiTheme="minorHAnsi" w:eastAsiaTheme="minorEastAsia" w:hAnsiTheme="minorHAnsi" w:cstheme="minorBidi"/>
          <w:sz w:val="22"/>
          <w:szCs w:val="22"/>
          <w:lang w:bidi="ar-SA"/>
        </w:rPr>
        <w:t xml:space="preserve">Salaries or hourly rates for developers, designers, testers, project managers, </w:t>
      </w:r>
      <w:proofErr w:type="spellStart"/>
      <w:proofErr w:type="gramStart"/>
      <w:r w:rsidRPr="00B9498F">
        <w:rPr>
          <w:rFonts w:asciiTheme="minorHAnsi" w:eastAsiaTheme="minorEastAsia" w:hAnsiTheme="minorHAnsi" w:cstheme="minorBidi"/>
          <w:sz w:val="22"/>
          <w:szCs w:val="22"/>
          <w:lang w:bidi="ar-SA"/>
        </w:rPr>
        <w:t>etc.Often</w:t>
      </w:r>
      <w:proofErr w:type="spellEnd"/>
      <w:proofErr w:type="gramEnd"/>
      <w:r w:rsidRPr="00B9498F">
        <w:rPr>
          <w:rFonts w:asciiTheme="minorHAnsi" w:eastAsiaTheme="minorEastAsia" w:hAnsiTheme="minorHAnsi" w:cstheme="minorBidi"/>
          <w:sz w:val="22"/>
          <w:szCs w:val="22"/>
          <w:lang w:bidi="ar-SA"/>
        </w:rPr>
        <w:t xml:space="preserve"> the largest portion of the budget.</w:t>
      </w:r>
    </w:p>
    <w:p w14:paraId="6DD9B243" w14:textId="77777777" w:rsidR="008B2B69" w:rsidRDefault="000931DF">
      <w:r>
        <w:t>2. Hardware and Equipment</w:t>
      </w:r>
      <w:r>
        <w:br/>
        <w:t>- Costs of computers, servers, networking devices, and related setup or maintenance.</w:t>
      </w:r>
    </w:p>
    <w:p w14:paraId="5398A63B" w14:textId="77777777" w:rsidR="008B2B69" w:rsidRDefault="000931DF">
      <w:r>
        <w:t>3. Software and Licenses</w:t>
      </w:r>
      <w:r>
        <w:br/>
        <w:t>- Expenses for software tools, operating systems, databases, licenses, and cloud services.</w:t>
      </w:r>
    </w:p>
    <w:p w14:paraId="781F9615" w14:textId="6ECD9DFC" w:rsidR="00E712D8" w:rsidRDefault="00E712D8" w:rsidP="00E712D8">
      <w:pPr>
        <w:pStyle w:val="Heading1"/>
      </w:pPr>
      <w:r w:rsidRPr="00E712D8">
        <w:lastRenderedPageBreak/>
        <w:t>5.“He/she is the one who communicate with project manager(s) and get requirements/feedback from customer(s)” which type of participant is this person?</w:t>
      </w:r>
    </w:p>
    <w:p w14:paraId="6132BE36" w14:textId="77777777" w:rsidR="00E712D8" w:rsidRPr="00E712D8" w:rsidRDefault="00E712D8" w:rsidP="00E712D8"/>
    <w:p w14:paraId="5A30EBE5" w14:textId="72B80C95" w:rsidR="008B2B69" w:rsidRDefault="000931DF">
      <w:r>
        <w:t>Answer: Business Analyst</w:t>
      </w:r>
      <w:r>
        <w:br/>
        <w:t>The Business Analyst acts as a bridge between stakeholders (customers/users) and the project team. They gather, analyze, and document business requirements and ensure the solution meets user needs and business goals.</w:t>
      </w:r>
    </w:p>
    <w:p w14:paraId="76C11EBC" w14:textId="6AE91518" w:rsidR="00B9498F" w:rsidRDefault="000931DF" w:rsidP="00B9498F">
      <w:pPr>
        <w:pStyle w:val="Heading1"/>
      </w:pPr>
      <w:r>
        <w:t xml:space="preserve">6. </w:t>
      </w:r>
      <w:r w:rsidR="00B9498F" w:rsidRPr="00B9498F">
        <w:t>Listing 5 stats shown in Gantt Chart (project planning chart)?</w:t>
      </w:r>
    </w:p>
    <w:p w14:paraId="1CED04DB" w14:textId="77777777" w:rsidR="00B9498F" w:rsidRPr="00B9498F" w:rsidRDefault="00B9498F" w:rsidP="00B9498F">
      <w:pPr>
        <w:pStyle w:val="Heading3"/>
        <w:rPr>
          <w:rFonts w:asciiTheme="minorHAnsi" w:eastAsiaTheme="minorEastAsia" w:hAnsiTheme="minorHAnsi" w:cstheme="minorBidi"/>
          <w:b w:val="0"/>
          <w:bCs w:val="0"/>
          <w:color w:val="auto"/>
        </w:rPr>
      </w:pPr>
      <w:r w:rsidRPr="00B9498F">
        <w:rPr>
          <w:rFonts w:asciiTheme="minorHAnsi" w:eastAsiaTheme="minorEastAsia" w:hAnsiTheme="minorHAnsi" w:cstheme="minorBidi"/>
          <w:b w:val="0"/>
          <w:bCs w:val="0"/>
          <w:color w:val="auto"/>
        </w:rPr>
        <w:t xml:space="preserve">1. </w:t>
      </w:r>
      <w:r w:rsidRPr="00B9498F">
        <w:rPr>
          <w:rFonts w:asciiTheme="minorHAnsi" w:eastAsiaTheme="minorEastAsia" w:hAnsiTheme="minorHAnsi" w:cstheme="minorBidi"/>
          <w:color w:val="auto"/>
        </w:rPr>
        <w:t>Task Name</w:t>
      </w:r>
    </w:p>
    <w:p w14:paraId="4434A059" w14:textId="77777777" w:rsidR="00B9498F" w:rsidRPr="00B9498F" w:rsidRDefault="00B9498F" w:rsidP="00B9498F">
      <w:pPr>
        <w:pStyle w:val="Heading3"/>
        <w:rPr>
          <w:rFonts w:asciiTheme="minorHAnsi" w:eastAsiaTheme="minorEastAsia" w:hAnsiTheme="minorHAnsi" w:cstheme="minorBidi"/>
          <w:b w:val="0"/>
          <w:bCs w:val="0"/>
          <w:color w:val="auto"/>
        </w:rPr>
      </w:pPr>
      <w:r w:rsidRPr="00B9498F">
        <w:rPr>
          <w:rFonts w:asciiTheme="minorHAnsi" w:eastAsiaTheme="minorEastAsia" w:hAnsiTheme="minorHAnsi" w:cstheme="minorBidi"/>
          <w:b w:val="0"/>
          <w:bCs w:val="0"/>
          <w:color w:val="auto"/>
        </w:rPr>
        <w:t xml:space="preserve">2. </w:t>
      </w:r>
      <w:r w:rsidRPr="00B9498F">
        <w:rPr>
          <w:rFonts w:asciiTheme="minorHAnsi" w:eastAsiaTheme="minorEastAsia" w:hAnsiTheme="minorHAnsi" w:cstheme="minorBidi"/>
          <w:color w:val="auto"/>
        </w:rPr>
        <w:t>Start Date</w:t>
      </w:r>
    </w:p>
    <w:p w14:paraId="6AEC5E65" w14:textId="77777777" w:rsidR="00B9498F" w:rsidRPr="00B9498F" w:rsidRDefault="00B9498F" w:rsidP="00B9498F">
      <w:pPr>
        <w:pStyle w:val="Heading3"/>
        <w:rPr>
          <w:rFonts w:asciiTheme="minorHAnsi" w:eastAsiaTheme="minorEastAsia" w:hAnsiTheme="minorHAnsi" w:cstheme="minorBidi"/>
          <w:b w:val="0"/>
          <w:bCs w:val="0"/>
          <w:color w:val="auto"/>
        </w:rPr>
      </w:pPr>
      <w:r w:rsidRPr="00B9498F">
        <w:rPr>
          <w:rFonts w:asciiTheme="minorHAnsi" w:eastAsiaTheme="minorEastAsia" w:hAnsiTheme="minorHAnsi" w:cstheme="minorBidi"/>
          <w:b w:val="0"/>
          <w:bCs w:val="0"/>
          <w:color w:val="auto"/>
        </w:rPr>
        <w:t xml:space="preserve">3. </w:t>
      </w:r>
      <w:r w:rsidRPr="00B9498F">
        <w:rPr>
          <w:rFonts w:asciiTheme="minorHAnsi" w:eastAsiaTheme="minorEastAsia" w:hAnsiTheme="minorHAnsi" w:cstheme="minorBidi"/>
          <w:color w:val="auto"/>
        </w:rPr>
        <w:t>End Date</w:t>
      </w:r>
    </w:p>
    <w:p w14:paraId="332E1B67" w14:textId="77777777" w:rsidR="00B9498F" w:rsidRPr="00B9498F" w:rsidRDefault="00B9498F" w:rsidP="00B9498F">
      <w:pPr>
        <w:pStyle w:val="Heading3"/>
        <w:rPr>
          <w:rFonts w:asciiTheme="minorHAnsi" w:eastAsiaTheme="minorEastAsia" w:hAnsiTheme="minorHAnsi" w:cstheme="minorBidi"/>
          <w:b w:val="0"/>
          <w:bCs w:val="0"/>
          <w:color w:val="auto"/>
        </w:rPr>
      </w:pPr>
      <w:r w:rsidRPr="00B9498F">
        <w:rPr>
          <w:rFonts w:asciiTheme="minorHAnsi" w:eastAsiaTheme="minorEastAsia" w:hAnsiTheme="minorHAnsi" w:cstheme="minorBidi"/>
          <w:b w:val="0"/>
          <w:bCs w:val="0"/>
          <w:color w:val="auto"/>
        </w:rPr>
        <w:t xml:space="preserve">4. </w:t>
      </w:r>
      <w:r w:rsidRPr="00B9498F">
        <w:rPr>
          <w:rFonts w:asciiTheme="minorHAnsi" w:eastAsiaTheme="minorEastAsia" w:hAnsiTheme="minorHAnsi" w:cstheme="minorBidi"/>
          <w:color w:val="auto"/>
        </w:rPr>
        <w:t>Duration</w:t>
      </w:r>
    </w:p>
    <w:p w14:paraId="451F26E2" w14:textId="3B86DEF8" w:rsidR="00B9498F" w:rsidRDefault="00B9498F" w:rsidP="00E712D8">
      <w:pPr>
        <w:pStyle w:val="Heading3"/>
        <w:rPr>
          <w:rFonts w:asciiTheme="minorHAnsi" w:eastAsiaTheme="minorEastAsia" w:hAnsiTheme="minorHAnsi" w:cstheme="minorBidi"/>
          <w:color w:val="auto"/>
        </w:rPr>
      </w:pPr>
      <w:r w:rsidRPr="00B9498F">
        <w:rPr>
          <w:rFonts w:asciiTheme="minorHAnsi" w:eastAsiaTheme="minorEastAsia" w:hAnsiTheme="minorHAnsi" w:cstheme="minorBidi"/>
          <w:b w:val="0"/>
          <w:bCs w:val="0"/>
          <w:color w:val="auto"/>
        </w:rPr>
        <w:t xml:space="preserve">5. </w:t>
      </w:r>
      <w:r w:rsidRPr="00B9498F">
        <w:rPr>
          <w:rFonts w:asciiTheme="minorHAnsi" w:eastAsiaTheme="minorEastAsia" w:hAnsiTheme="minorHAnsi" w:cstheme="minorBidi"/>
          <w:color w:val="auto"/>
        </w:rPr>
        <w:t>Progress/Completion Status</w:t>
      </w:r>
    </w:p>
    <w:p w14:paraId="4024A776" w14:textId="77777777" w:rsidR="00E712D8" w:rsidRPr="00E712D8" w:rsidRDefault="00E712D8" w:rsidP="00E712D8"/>
    <w:p w14:paraId="30F9B063" w14:textId="77777777" w:rsidR="00B9498F" w:rsidRPr="00B9498F" w:rsidRDefault="00B9498F" w:rsidP="00B9498F">
      <w:pPr>
        <w:pStyle w:val="NormalWeb"/>
        <w:rPr>
          <w:rFonts w:asciiTheme="minorHAnsi" w:eastAsiaTheme="minorEastAsia" w:hAnsiTheme="minorHAnsi" w:cstheme="minorBidi"/>
          <w:sz w:val="22"/>
          <w:szCs w:val="22"/>
          <w:lang w:bidi="ar-SA"/>
        </w:rPr>
      </w:pPr>
      <w:r w:rsidRPr="00B9498F">
        <w:rPr>
          <w:rFonts w:asciiTheme="minorHAnsi" w:eastAsiaTheme="minorEastAsia" w:hAnsiTheme="minorHAnsi" w:cstheme="minorBidi"/>
          <w:sz w:val="22"/>
          <w:szCs w:val="22"/>
          <w:lang w:bidi="ar-SA"/>
        </w:rPr>
        <w:t>Task Name</w:t>
      </w:r>
      <w:r w:rsidRPr="00B9498F">
        <w:rPr>
          <w:rFonts w:asciiTheme="minorHAnsi" w:eastAsiaTheme="minorEastAsia" w:hAnsiTheme="minorHAnsi" w:cstheme="minorBidi"/>
          <w:sz w:val="22"/>
          <w:szCs w:val="22"/>
          <w:lang w:bidi="ar-SA"/>
        </w:rPr>
        <w:tab/>
        <w:t xml:space="preserve">    | Start Date</w:t>
      </w:r>
      <w:r w:rsidRPr="00B9498F">
        <w:rPr>
          <w:rFonts w:asciiTheme="minorHAnsi" w:eastAsiaTheme="minorEastAsia" w:hAnsiTheme="minorHAnsi" w:cstheme="minorBidi"/>
          <w:sz w:val="22"/>
          <w:szCs w:val="22"/>
          <w:lang w:bidi="ar-SA"/>
        </w:rPr>
        <w:tab/>
        <w:t xml:space="preserve">| End Date   </w:t>
      </w:r>
      <w:r w:rsidRPr="00B9498F">
        <w:rPr>
          <w:rFonts w:asciiTheme="minorHAnsi" w:eastAsiaTheme="minorEastAsia" w:hAnsiTheme="minorHAnsi" w:cstheme="minorBidi"/>
          <w:sz w:val="22"/>
          <w:szCs w:val="22"/>
          <w:lang w:bidi="ar-SA"/>
        </w:rPr>
        <w:tab/>
        <w:t xml:space="preserve">| Duration </w:t>
      </w:r>
      <w:r w:rsidRPr="00B9498F">
        <w:rPr>
          <w:rFonts w:asciiTheme="minorHAnsi" w:eastAsiaTheme="minorEastAsia" w:hAnsiTheme="minorHAnsi" w:cstheme="minorBidi"/>
          <w:sz w:val="22"/>
          <w:szCs w:val="22"/>
          <w:lang w:bidi="ar-SA"/>
        </w:rPr>
        <w:tab/>
        <w:t>| Progress</w:t>
      </w:r>
    </w:p>
    <w:p w14:paraId="75F08AAC" w14:textId="77777777" w:rsidR="00B9498F" w:rsidRDefault="00B9498F" w:rsidP="00B9498F">
      <w:pPr>
        <w:pStyle w:val="NormalWeb"/>
      </w:pPr>
      <w:r>
        <w:t>--------------------------------------------------------------------------------</w:t>
      </w:r>
    </w:p>
    <w:p w14:paraId="2804D7FB" w14:textId="77777777" w:rsidR="00B9498F" w:rsidRDefault="00B9498F" w:rsidP="00B9498F">
      <w:pPr>
        <w:pStyle w:val="NormalWeb"/>
      </w:pPr>
      <w:r>
        <w:t>Project Planning | Jan 1</w:t>
      </w:r>
      <w:r>
        <w:tab/>
        <w:t>| Jan 3</w:t>
      </w:r>
      <w:r>
        <w:tab/>
      </w:r>
      <w:r>
        <w:tab/>
        <w:t xml:space="preserve">| 3 </w:t>
      </w:r>
      <w:proofErr w:type="gramStart"/>
      <w:r>
        <w:t xml:space="preserve">days  </w:t>
      </w:r>
      <w:r>
        <w:tab/>
      </w:r>
      <w:proofErr w:type="gramEnd"/>
      <w:r>
        <w:t xml:space="preserve"> | ████████░░ 80%</w:t>
      </w:r>
    </w:p>
    <w:p w14:paraId="5CDE7673" w14:textId="77777777" w:rsidR="00B9498F" w:rsidRDefault="00B9498F" w:rsidP="00B9498F">
      <w:pPr>
        <w:pStyle w:val="NormalWeb"/>
      </w:pPr>
      <w:r>
        <w:t>Design Phase</w:t>
      </w:r>
      <w:r>
        <w:tab/>
        <w:t xml:space="preserve">    | Jan 4      </w:t>
      </w:r>
      <w:r>
        <w:tab/>
        <w:t xml:space="preserve">| Jan 10     </w:t>
      </w:r>
      <w:r>
        <w:tab/>
        <w:t xml:space="preserve">| 7 days   </w:t>
      </w:r>
      <w:r>
        <w:tab/>
        <w:t>| █████░░░░░ 50%</w:t>
      </w:r>
    </w:p>
    <w:p w14:paraId="5D72F171" w14:textId="77777777" w:rsidR="00B9498F" w:rsidRDefault="00B9498F" w:rsidP="00B9498F">
      <w:pPr>
        <w:pStyle w:val="NormalWeb"/>
      </w:pPr>
      <w:r>
        <w:t xml:space="preserve">Development      | Jan 11     </w:t>
      </w:r>
      <w:r>
        <w:tab/>
        <w:t xml:space="preserve">| Jan 20     </w:t>
      </w:r>
      <w:r>
        <w:tab/>
        <w:t xml:space="preserve">| 10 </w:t>
      </w:r>
      <w:proofErr w:type="gramStart"/>
      <w:r>
        <w:t xml:space="preserve">days  </w:t>
      </w:r>
      <w:r>
        <w:tab/>
      </w:r>
      <w:proofErr w:type="gramEnd"/>
      <w:r>
        <w:t>| █░░░░░░░░░ 10%</w:t>
      </w:r>
    </w:p>
    <w:p w14:paraId="1DA569D3" w14:textId="77777777" w:rsidR="00B9498F" w:rsidRDefault="00B9498F" w:rsidP="00B9498F">
      <w:pPr>
        <w:pStyle w:val="NormalWeb"/>
      </w:pPr>
      <w:r>
        <w:t xml:space="preserve">Testing                | Jan 21     </w:t>
      </w:r>
      <w:r>
        <w:tab/>
        <w:t xml:space="preserve">| Jan 25     </w:t>
      </w:r>
      <w:r>
        <w:tab/>
        <w:t xml:space="preserve">| 5 days   </w:t>
      </w:r>
      <w:r>
        <w:tab/>
        <w:t>| ░░░░░░░░░░ 0%</w:t>
      </w:r>
    </w:p>
    <w:p w14:paraId="7F27B63E" w14:textId="345BE736" w:rsidR="00C47B17" w:rsidRDefault="00B9498F" w:rsidP="00C47B17">
      <w:pPr>
        <w:pStyle w:val="NormalWeb"/>
      </w:pPr>
      <w:r>
        <w:t xml:space="preserve">Deployment        | Jan 26     </w:t>
      </w:r>
      <w:r>
        <w:tab/>
        <w:t xml:space="preserve">| Jan 27     </w:t>
      </w:r>
      <w:r>
        <w:tab/>
        <w:t xml:space="preserve">| 2 days   </w:t>
      </w:r>
      <w:r>
        <w:tab/>
        <w:t>| ░░░░░░░░░░ 0%</w:t>
      </w:r>
    </w:p>
    <w:p w14:paraId="44C1E17A" w14:textId="77777777" w:rsidR="00C47B17" w:rsidRDefault="00C47B17" w:rsidP="00C47B17">
      <w:pPr>
        <w:pStyle w:val="NormalWeb"/>
      </w:pPr>
    </w:p>
    <w:p w14:paraId="5CFBDD7E" w14:textId="7E041F0A" w:rsidR="008B2B69" w:rsidRPr="00E712D8" w:rsidRDefault="00E712D8" w:rsidP="00E712D8">
      <w:pPr>
        <w:pStyle w:val="Heading1"/>
      </w:pPr>
      <w:r w:rsidRPr="00E712D8">
        <w:lastRenderedPageBreak/>
        <w:t>7. Decompose the task of "Student Registration" into at least five detailed smaller tasks and subtasks. Providing more details will result in a higher score. (15 points)</w:t>
      </w:r>
    </w:p>
    <w:p w14:paraId="3B62A646" w14:textId="77777777" w:rsidR="00E712D8" w:rsidRPr="003E77A5" w:rsidRDefault="00E712D8" w:rsidP="00E712D8">
      <w:pPr>
        <w:spacing w:before="100" w:beforeAutospacing="1" w:after="100" w:afterAutospacing="1" w:line="240" w:lineRule="auto"/>
        <w:outlineLvl w:val="2"/>
      </w:pPr>
      <w:r w:rsidRPr="003E77A5">
        <w:t>Main Task: Student Registration</w:t>
      </w:r>
    </w:p>
    <w:p w14:paraId="72642415" w14:textId="77777777" w:rsidR="00E712D8" w:rsidRPr="003E77A5" w:rsidRDefault="00E712D8" w:rsidP="00E712D8">
      <w:pPr>
        <w:spacing w:before="100" w:beforeAutospacing="1" w:after="100" w:afterAutospacing="1" w:line="240" w:lineRule="auto"/>
        <w:outlineLvl w:val="2"/>
      </w:pPr>
      <w:r w:rsidRPr="003E77A5">
        <w:t>1. Collect Student Information</w:t>
      </w:r>
    </w:p>
    <w:p w14:paraId="06C92707" w14:textId="77777777" w:rsidR="00E712D8" w:rsidRPr="003E77A5" w:rsidRDefault="00E712D8" w:rsidP="005B3C33">
      <w:pPr>
        <w:spacing w:before="100" w:beforeAutospacing="1" w:after="100" w:afterAutospacing="1" w:line="240" w:lineRule="auto"/>
        <w:ind w:left="720"/>
        <w:outlineLvl w:val="2"/>
      </w:pPr>
      <w:r w:rsidRPr="003E77A5">
        <w:t>a. Gather personal details (name, date of birth, gender)</w:t>
      </w:r>
    </w:p>
    <w:p w14:paraId="6DEAF282" w14:textId="77777777" w:rsidR="00E712D8" w:rsidRPr="003E77A5" w:rsidRDefault="00E712D8" w:rsidP="005B3C33">
      <w:pPr>
        <w:spacing w:before="100" w:beforeAutospacing="1" w:after="100" w:afterAutospacing="1" w:line="240" w:lineRule="auto"/>
        <w:ind w:left="720"/>
        <w:outlineLvl w:val="2"/>
      </w:pPr>
      <w:r w:rsidRPr="003E77A5">
        <w:t>b. Collect contact information (phone number, email, address)</w:t>
      </w:r>
    </w:p>
    <w:p w14:paraId="6966638E" w14:textId="77777777" w:rsidR="00E712D8" w:rsidRPr="003E77A5" w:rsidRDefault="00E712D8" w:rsidP="005B3C33">
      <w:pPr>
        <w:spacing w:before="100" w:beforeAutospacing="1" w:after="100" w:afterAutospacing="1" w:line="240" w:lineRule="auto"/>
        <w:ind w:left="720"/>
        <w:outlineLvl w:val="2"/>
      </w:pPr>
      <w:r w:rsidRPr="003E77A5">
        <w:t>c. Obtain guardian or emergency contact details</w:t>
      </w:r>
    </w:p>
    <w:p w14:paraId="18062205" w14:textId="77777777" w:rsidR="00E712D8" w:rsidRPr="003E77A5" w:rsidRDefault="00E712D8" w:rsidP="005B3C33">
      <w:pPr>
        <w:spacing w:before="100" w:beforeAutospacing="1" w:after="100" w:afterAutospacing="1" w:line="240" w:lineRule="auto"/>
        <w:ind w:left="720"/>
        <w:outlineLvl w:val="2"/>
      </w:pPr>
      <w:r w:rsidRPr="003E77A5">
        <w:t>d. Verify identity documents (ID card, passport, birth certificate)</w:t>
      </w:r>
    </w:p>
    <w:p w14:paraId="3E53CEB7" w14:textId="77777777" w:rsidR="00E712D8" w:rsidRPr="003E77A5" w:rsidRDefault="00312FE3" w:rsidP="00E712D8">
      <w:pPr>
        <w:spacing w:before="100" w:beforeAutospacing="1" w:after="100" w:afterAutospacing="1" w:line="240" w:lineRule="auto"/>
        <w:outlineLvl w:val="2"/>
      </w:pPr>
      <w:r>
        <w:pict w14:anchorId="23A59C9A">
          <v:rect id="_x0000_i1025" style="width:0;height:1.5pt" o:hralign="center" o:hrstd="t" o:hr="t" fillcolor="#a0a0a0" stroked="f"/>
        </w:pict>
      </w:r>
    </w:p>
    <w:p w14:paraId="302E2576" w14:textId="77777777" w:rsidR="00E712D8" w:rsidRPr="003E77A5" w:rsidRDefault="00E712D8" w:rsidP="00E712D8">
      <w:pPr>
        <w:spacing w:before="100" w:beforeAutospacing="1" w:after="100" w:afterAutospacing="1" w:line="240" w:lineRule="auto"/>
        <w:outlineLvl w:val="2"/>
      </w:pPr>
      <w:r w:rsidRPr="003E77A5">
        <w:t>2. Verify Eligibility</w:t>
      </w:r>
    </w:p>
    <w:p w14:paraId="755FF7AE" w14:textId="77777777" w:rsidR="00E712D8" w:rsidRPr="003E77A5" w:rsidRDefault="00E712D8" w:rsidP="005B3C33">
      <w:pPr>
        <w:spacing w:before="100" w:beforeAutospacing="1" w:after="100" w:afterAutospacing="1" w:line="240" w:lineRule="auto"/>
        <w:ind w:left="720"/>
        <w:outlineLvl w:val="2"/>
      </w:pPr>
      <w:r w:rsidRPr="003E77A5">
        <w:t>a. Check academic prerequisites (previous grades, certificates)</w:t>
      </w:r>
    </w:p>
    <w:p w14:paraId="7DADC9EA" w14:textId="77777777" w:rsidR="00E712D8" w:rsidRPr="003E77A5" w:rsidRDefault="00E712D8" w:rsidP="005B3C33">
      <w:pPr>
        <w:spacing w:before="100" w:beforeAutospacing="1" w:after="100" w:afterAutospacing="1" w:line="240" w:lineRule="auto"/>
        <w:ind w:left="720"/>
        <w:outlineLvl w:val="2"/>
      </w:pPr>
      <w:r w:rsidRPr="003E77A5">
        <w:t>b. Confirm age eligibility based on program requirements</w:t>
      </w:r>
    </w:p>
    <w:p w14:paraId="0F281204" w14:textId="77777777" w:rsidR="00E712D8" w:rsidRPr="003E77A5" w:rsidRDefault="00E712D8" w:rsidP="005B3C33">
      <w:pPr>
        <w:spacing w:before="100" w:beforeAutospacing="1" w:after="100" w:afterAutospacing="1" w:line="240" w:lineRule="auto"/>
        <w:ind w:left="720"/>
        <w:outlineLvl w:val="2"/>
      </w:pPr>
      <w:r w:rsidRPr="003E77A5">
        <w:t>c. Validate residency status or citizenship (if applicable)</w:t>
      </w:r>
    </w:p>
    <w:p w14:paraId="0F47EE9C" w14:textId="77777777" w:rsidR="00E712D8" w:rsidRPr="003E77A5" w:rsidRDefault="00E712D8" w:rsidP="005B3C33">
      <w:pPr>
        <w:spacing w:before="100" w:beforeAutospacing="1" w:after="100" w:afterAutospacing="1" w:line="240" w:lineRule="auto"/>
        <w:ind w:left="720"/>
        <w:outlineLvl w:val="2"/>
      </w:pPr>
      <w:r w:rsidRPr="003E77A5">
        <w:t>d. Review payment status of any outstanding fees (if re-enrolling)</w:t>
      </w:r>
    </w:p>
    <w:p w14:paraId="55999144" w14:textId="77777777" w:rsidR="00E712D8" w:rsidRPr="003E77A5" w:rsidRDefault="00312FE3" w:rsidP="00E712D8">
      <w:pPr>
        <w:spacing w:before="100" w:beforeAutospacing="1" w:after="100" w:afterAutospacing="1" w:line="240" w:lineRule="auto"/>
        <w:outlineLvl w:val="2"/>
      </w:pPr>
      <w:r>
        <w:pict w14:anchorId="2375761F">
          <v:rect id="_x0000_i1026" style="width:0;height:1.5pt" o:hralign="center" o:hrstd="t" o:hr="t" fillcolor="#a0a0a0" stroked="f"/>
        </w:pict>
      </w:r>
    </w:p>
    <w:p w14:paraId="7F66B930" w14:textId="77777777" w:rsidR="00E712D8" w:rsidRPr="003E77A5" w:rsidRDefault="00E712D8" w:rsidP="00E712D8">
      <w:pPr>
        <w:spacing w:before="100" w:beforeAutospacing="1" w:after="100" w:afterAutospacing="1" w:line="240" w:lineRule="auto"/>
        <w:outlineLvl w:val="2"/>
      </w:pPr>
      <w:r w:rsidRPr="003E77A5">
        <w:t>3. Course Selection</w:t>
      </w:r>
    </w:p>
    <w:p w14:paraId="22DB5E53" w14:textId="77777777" w:rsidR="00E712D8" w:rsidRPr="003E77A5" w:rsidRDefault="00E712D8" w:rsidP="005B3C33">
      <w:pPr>
        <w:spacing w:before="100" w:beforeAutospacing="1" w:after="100" w:afterAutospacing="1" w:line="240" w:lineRule="auto"/>
        <w:ind w:left="720"/>
        <w:outlineLvl w:val="2"/>
      </w:pPr>
      <w:r w:rsidRPr="003E77A5">
        <w:t>a. Provide available courses or programs list to the student</w:t>
      </w:r>
    </w:p>
    <w:p w14:paraId="54BE619B" w14:textId="77777777" w:rsidR="00E712D8" w:rsidRPr="003E77A5" w:rsidRDefault="00E712D8" w:rsidP="005B3C33">
      <w:pPr>
        <w:spacing w:before="100" w:beforeAutospacing="1" w:after="100" w:afterAutospacing="1" w:line="240" w:lineRule="auto"/>
        <w:ind w:left="720"/>
        <w:outlineLvl w:val="2"/>
      </w:pPr>
      <w:r w:rsidRPr="003E77A5">
        <w:t>b. Assist student in selecting desired courses or major</w:t>
      </w:r>
    </w:p>
    <w:p w14:paraId="26B34DC7" w14:textId="77777777" w:rsidR="00E712D8" w:rsidRPr="003E77A5" w:rsidRDefault="00E712D8" w:rsidP="005B3C33">
      <w:pPr>
        <w:spacing w:before="100" w:beforeAutospacing="1" w:after="100" w:afterAutospacing="1" w:line="240" w:lineRule="auto"/>
        <w:ind w:left="720"/>
        <w:outlineLvl w:val="2"/>
      </w:pPr>
      <w:r w:rsidRPr="003E77A5">
        <w:t>c. Verify seat availability in selected courses</w:t>
      </w:r>
    </w:p>
    <w:p w14:paraId="47BB964C" w14:textId="77777777" w:rsidR="00E712D8" w:rsidRPr="003E77A5" w:rsidRDefault="00E712D8" w:rsidP="005B3C33">
      <w:pPr>
        <w:spacing w:before="100" w:beforeAutospacing="1" w:after="100" w:afterAutospacing="1" w:line="240" w:lineRule="auto"/>
        <w:ind w:left="720"/>
        <w:outlineLvl w:val="2"/>
      </w:pPr>
      <w:r w:rsidRPr="003E77A5">
        <w:t>d. Confirm prerequisites for chosen courses</w:t>
      </w:r>
    </w:p>
    <w:p w14:paraId="0281B4A2" w14:textId="77777777" w:rsidR="00E712D8" w:rsidRPr="003E77A5" w:rsidRDefault="00312FE3" w:rsidP="00E712D8">
      <w:pPr>
        <w:spacing w:before="100" w:beforeAutospacing="1" w:after="100" w:afterAutospacing="1" w:line="240" w:lineRule="auto"/>
        <w:outlineLvl w:val="2"/>
      </w:pPr>
      <w:r>
        <w:pict w14:anchorId="6C414340">
          <v:rect id="_x0000_i1027" style="width:0;height:1.5pt" o:hralign="center" o:hrstd="t" o:hr="t" fillcolor="#a0a0a0" stroked="f"/>
        </w:pict>
      </w:r>
    </w:p>
    <w:p w14:paraId="44FB6838" w14:textId="77777777" w:rsidR="00E712D8" w:rsidRPr="003E77A5" w:rsidRDefault="00E712D8" w:rsidP="00E712D8">
      <w:pPr>
        <w:spacing w:before="100" w:beforeAutospacing="1" w:after="100" w:afterAutospacing="1" w:line="240" w:lineRule="auto"/>
        <w:outlineLvl w:val="2"/>
      </w:pPr>
      <w:r w:rsidRPr="003E77A5">
        <w:t>4. Fee Payment and Financial Processing</w:t>
      </w:r>
    </w:p>
    <w:p w14:paraId="7BD9FD1E" w14:textId="77777777" w:rsidR="00E712D8" w:rsidRPr="003E77A5" w:rsidRDefault="00E712D8" w:rsidP="005B3C33">
      <w:pPr>
        <w:spacing w:before="100" w:beforeAutospacing="1" w:after="100" w:afterAutospacing="1" w:line="240" w:lineRule="auto"/>
        <w:ind w:left="720"/>
        <w:outlineLvl w:val="2"/>
      </w:pPr>
      <w:r w:rsidRPr="003E77A5">
        <w:t>a. Calculate total fees based on selected courses</w:t>
      </w:r>
    </w:p>
    <w:p w14:paraId="74D05165" w14:textId="77777777" w:rsidR="00E712D8" w:rsidRPr="003E77A5" w:rsidRDefault="00E712D8" w:rsidP="005B3C33">
      <w:pPr>
        <w:spacing w:before="100" w:beforeAutospacing="1" w:after="100" w:afterAutospacing="1" w:line="240" w:lineRule="auto"/>
        <w:ind w:left="720"/>
        <w:outlineLvl w:val="2"/>
      </w:pPr>
      <w:r w:rsidRPr="003E77A5">
        <w:lastRenderedPageBreak/>
        <w:t>b. Provide payment options (online, in-person, installment)</w:t>
      </w:r>
    </w:p>
    <w:p w14:paraId="76CF864D" w14:textId="77777777" w:rsidR="00E712D8" w:rsidRPr="003E77A5" w:rsidRDefault="00E712D8" w:rsidP="005B3C33">
      <w:pPr>
        <w:spacing w:before="100" w:beforeAutospacing="1" w:after="100" w:afterAutospacing="1" w:line="240" w:lineRule="auto"/>
        <w:ind w:left="720"/>
        <w:outlineLvl w:val="2"/>
      </w:pPr>
      <w:r w:rsidRPr="003E77A5">
        <w:t>c. Process payments and issue receipts</w:t>
      </w:r>
    </w:p>
    <w:p w14:paraId="1260267F" w14:textId="77777777" w:rsidR="00E712D8" w:rsidRPr="003E77A5" w:rsidRDefault="00E712D8" w:rsidP="005B3C33">
      <w:pPr>
        <w:spacing w:before="100" w:beforeAutospacing="1" w:after="100" w:afterAutospacing="1" w:line="240" w:lineRule="auto"/>
        <w:ind w:left="720"/>
        <w:outlineLvl w:val="2"/>
      </w:pPr>
      <w:r w:rsidRPr="003E77A5">
        <w:t>d. Update student account with payment status</w:t>
      </w:r>
    </w:p>
    <w:p w14:paraId="0DB1869E" w14:textId="77777777" w:rsidR="00E712D8" w:rsidRPr="003E77A5" w:rsidRDefault="00312FE3" w:rsidP="00E712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BDCCBD">
          <v:rect id="_x0000_i1028" style="width:0;height:1.5pt" o:hralign="center" o:hrstd="t" o:hr="t" fillcolor="#a0a0a0" stroked="f"/>
        </w:pict>
      </w:r>
    </w:p>
    <w:p w14:paraId="6E8622E1" w14:textId="77777777" w:rsidR="00E712D8" w:rsidRPr="003E77A5" w:rsidRDefault="00E712D8" w:rsidP="00E712D8">
      <w:pPr>
        <w:spacing w:before="100" w:beforeAutospacing="1" w:after="100" w:afterAutospacing="1" w:line="240" w:lineRule="auto"/>
        <w:outlineLvl w:val="2"/>
      </w:pPr>
      <w:r w:rsidRPr="003E77A5">
        <w:t>5. Finalize Registration and Documentation</w:t>
      </w:r>
    </w:p>
    <w:p w14:paraId="2AF4F685" w14:textId="77777777" w:rsidR="00E712D8" w:rsidRPr="003E77A5" w:rsidRDefault="00E712D8" w:rsidP="005B3C33">
      <w:pPr>
        <w:spacing w:before="100" w:beforeAutospacing="1" w:after="100" w:afterAutospacing="1" w:line="240" w:lineRule="auto"/>
        <w:ind w:left="360"/>
      </w:pPr>
      <w:r w:rsidRPr="003E77A5">
        <w:t>a. Enter all collected data into the registration system/database</w:t>
      </w:r>
    </w:p>
    <w:p w14:paraId="12A20BA2" w14:textId="77777777" w:rsidR="00E712D8" w:rsidRPr="003E77A5" w:rsidRDefault="00E712D8" w:rsidP="005B3C33">
      <w:pPr>
        <w:spacing w:before="100" w:beforeAutospacing="1" w:after="100" w:afterAutospacing="1" w:line="240" w:lineRule="auto"/>
        <w:ind w:left="360"/>
      </w:pPr>
      <w:r w:rsidRPr="003E77A5">
        <w:t>b. Issue student ID number and registration confirmation</w:t>
      </w:r>
    </w:p>
    <w:p w14:paraId="6DA50BFB" w14:textId="77777777" w:rsidR="00E712D8" w:rsidRPr="003E77A5" w:rsidRDefault="00E712D8" w:rsidP="005B3C33">
      <w:pPr>
        <w:spacing w:before="100" w:beforeAutospacing="1" w:after="100" w:afterAutospacing="1" w:line="240" w:lineRule="auto"/>
        <w:ind w:left="360"/>
      </w:pPr>
      <w:r w:rsidRPr="003E77A5">
        <w:t>c. Provide student handbook and important guidelines</w:t>
      </w:r>
    </w:p>
    <w:p w14:paraId="6FC99CFC" w14:textId="77777777" w:rsidR="00E712D8" w:rsidRPr="003E77A5" w:rsidRDefault="00E712D8" w:rsidP="005B3C33">
      <w:pPr>
        <w:spacing w:before="100" w:beforeAutospacing="1" w:after="100" w:afterAutospacing="1" w:line="240" w:lineRule="auto"/>
        <w:ind w:left="360"/>
      </w:pPr>
      <w:r w:rsidRPr="003E77A5">
        <w:t>d. Schedule orientation or first-day instructions</w:t>
      </w:r>
    </w:p>
    <w:p w14:paraId="249852AE" w14:textId="37795DC5" w:rsidR="00E712D8" w:rsidRDefault="00E712D8" w:rsidP="005B3C33">
      <w:pPr>
        <w:spacing w:before="100" w:beforeAutospacing="1" w:after="100" w:afterAutospacing="1" w:line="240" w:lineRule="auto"/>
        <w:ind w:left="360"/>
      </w:pPr>
      <w:r w:rsidRPr="003E77A5">
        <w:t>e. Send confirmation email/SMS to student and guardian</w:t>
      </w:r>
    </w:p>
    <w:p w14:paraId="460F2F86" w14:textId="77777777" w:rsidR="00C47B17" w:rsidRPr="003E77A5" w:rsidRDefault="00C47B17" w:rsidP="00C47B17">
      <w:pPr>
        <w:spacing w:before="100" w:beforeAutospacing="1" w:after="100" w:afterAutospacing="1" w:line="240" w:lineRule="auto"/>
        <w:ind w:left="720"/>
      </w:pPr>
    </w:p>
    <w:p w14:paraId="668BC33D" w14:textId="77777777" w:rsidR="00C47B17" w:rsidRPr="00C47B17" w:rsidRDefault="00C47B17" w:rsidP="00C47B17">
      <w:pPr>
        <w:pStyle w:val="Heading1"/>
      </w:pPr>
      <w:r w:rsidRPr="00C47B17">
        <w:t>8. The project manager has allocated additional personnel to the development team to ensure early completion of the project. What type of risk management strategy is being implemented?</w:t>
      </w:r>
    </w:p>
    <w:p w14:paraId="17B3918D" w14:textId="210159F6" w:rsidR="00C47B17" w:rsidRDefault="000931DF">
      <w:pPr>
        <w:rPr>
          <w:rFonts w:ascii="Times New Roman" w:eastAsia="Times New Roman" w:hAnsi="Times New Roman" w:cs="Times New Roman"/>
          <w:sz w:val="24"/>
          <w:szCs w:val="24"/>
        </w:rPr>
      </w:pPr>
      <w:r>
        <w:t>Answer: Risk Mitigation</w:t>
      </w:r>
      <w:r>
        <w:br/>
        <w:t xml:space="preserve">- </w:t>
      </w:r>
      <w:r w:rsidR="00C47B17" w:rsidRPr="00E73003">
        <w:t>Risk Mitigation is a strategy where actions are taken to reduce the probability or impact of a risk.</w:t>
      </w:r>
    </w:p>
    <w:p w14:paraId="69DDE0AC" w14:textId="0E18A6A2" w:rsidR="008B2B69" w:rsidRDefault="000931DF">
      <w:r>
        <w:t>- Allocating additional personnel to speed up development reduces the risk of delay.</w:t>
      </w:r>
      <w:r>
        <w:br/>
        <w:t>- This is a proactive step to minimize the chance of not meeting deadlines.</w:t>
      </w:r>
      <w:r>
        <w:br/>
      </w:r>
      <w:r>
        <w:br/>
        <w:t>Other risk strategies include Avoidance, Transfer, and Acceptance.</w:t>
      </w:r>
    </w:p>
    <w:p w14:paraId="3FB62A68" w14:textId="77777777" w:rsidR="00C47B17" w:rsidRDefault="00C47B17"/>
    <w:p w14:paraId="4655C9B2" w14:textId="4A85A315" w:rsidR="008B2B69" w:rsidRDefault="00C47B17" w:rsidP="00C47B17">
      <w:pPr>
        <w:pStyle w:val="Heading1"/>
      </w:pPr>
      <w:r>
        <w:lastRenderedPageBreak/>
        <w:t xml:space="preserve">9. Estimate task “Student management” using bottom-up method (12 points) Student management task includes list students, sort students, filter students, add new students, update students’ information, unban student, reset student password, send newsletters, send payment notification, request student feedback, list student feedback, move student group, issue certificate, issue transcripts. </w:t>
      </w:r>
      <w:r w:rsidR="000931DF">
        <w:t>Breakdown of subtasks and estimated effort (hours):</w:t>
      </w:r>
    </w:p>
    <w:p w14:paraId="03CE4B87" w14:textId="3F919EDC" w:rsidR="00C47B17" w:rsidRDefault="00C47B17" w:rsidP="00C47B17"/>
    <w:p w14:paraId="50883CC8" w14:textId="3FEC2F40" w:rsidR="00C47B17" w:rsidRPr="00C47B17" w:rsidRDefault="00C47B17" w:rsidP="00C47B17">
      <w:pPr>
        <w:rPr>
          <w:b/>
          <w:bCs/>
          <w:sz w:val="24"/>
          <w:szCs w:val="24"/>
        </w:rPr>
      </w:pPr>
      <w:r w:rsidRPr="00C47B17">
        <w:rPr>
          <w:b/>
          <w:bCs/>
          <w:sz w:val="24"/>
          <w:szCs w:val="24"/>
        </w:rPr>
        <w:t>Step 1: Break down the main task into smaller subtasks:</w:t>
      </w:r>
    </w:p>
    <w:tbl>
      <w:tblPr>
        <w:tblW w:w="0" w:type="auto"/>
        <w:tblLook w:val="04A0" w:firstRow="1" w:lastRow="0" w:firstColumn="1" w:lastColumn="0" w:noHBand="0" w:noVBand="1"/>
      </w:tblPr>
      <w:tblGrid>
        <w:gridCol w:w="4320"/>
        <w:gridCol w:w="4320"/>
      </w:tblGrid>
      <w:tr w:rsidR="008B2B69" w14:paraId="42E7DDAE" w14:textId="77777777">
        <w:tc>
          <w:tcPr>
            <w:tcW w:w="4320" w:type="dxa"/>
          </w:tcPr>
          <w:p w14:paraId="64279997" w14:textId="77777777" w:rsidR="008B2B69" w:rsidRDefault="000931DF">
            <w:r>
              <w:t>Subtask</w:t>
            </w:r>
          </w:p>
        </w:tc>
        <w:tc>
          <w:tcPr>
            <w:tcW w:w="4320" w:type="dxa"/>
          </w:tcPr>
          <w:p w14:paraId="5E3C1B15" w14:textId="77777777" w:rsidR="008B2B69" w:rsidRDefault="000931DF">
            <w:r>
              <w:t>Estimated Effort (hours)</w:t>
            </w:r>
          </w:p>
        </w:tc>
      </w:tr>
      <w:tr w:rsidR="008B2B69" w14:paraId="286D9D1B" w14:textId="77777777">
        <w:tc>
          <w:tcPr>
            <w:tcW w:w="4320" w:type="dxa"/>
          </w:tcPr>
          <w:p w14:paraId="54302903" w14:textId="77777777" w:rsidR="008B2B69" w:rsidRDefault="000931DF">
            <w:r>
              <w:t>List students</w:t>
            </w:r>
          </w:p>
        </w:tc>
        <w:tc>
          <w:tcPr>
            <w:tcW w:w="4320" w:type="dxa"/>
          </w:tcPr>
          <w:p w14:paraId="56A238E5" w14:textId="77777777" w:rsidR="008B2B69" w:rsidRDefault="000931DF">
            <w:r>
              <w:t>4</w:t>
            </w:r>
          </w:p>
        </w:tc>
      </w:tr>
      <w:tr w:rsidR="008B2B69" w14:paraId="0A041153" w14:textId="77777777">
        <w:tc>
          <w:tcPr>
            <w:tcW w:w="4320" w:type="dxa"/>
          </w:tcPr>
          <w:p w14:paraId="1030EE93" w14:textId="77777777" w:rsidR="008B2B69" w:rsidRDefault="000931DF">
            <w:r>
              <w:t>Sort students</w:t>
            </w:r>
          </w:p>
        </w:tc>
        <w:tc>
          <w:tcPr>
            <w:tcW w:w="4320" w:type="dxa"/>
          </w:tcPr>
          <w:p w14:paraId="403D481B" w14:textId="77777777" w:rsidR="008B2B69" w:rsidRDefault="000931DF">
            <w:r>
              <w:t>3</w:t>
            </w:r>
          </w:p>
        </w:tc>
      </w:tr>
      <w:tr w:rsidR="008B2B69" w14:paraId="5C5889C7" w14:textId="77777777">
        <w:tc>
          <w:tcPr>
            <w:tcW w:w="4320" w:type="dxa"/>
          </w:tcPr>
          <w:p w14:paraId="591944A3" w14:textId="77777777" w:rsidR="008B2B69" w:rsidRDefault="000931DF">
            <w:r>
              <w:t>Filter students</w:t>
            </w:r>
          </w:p>
        </w:tc>
        <w:tc>
          <w:tcPr>
            <w:tcW w:w="4320" w:type="dxa"/>
          </w:tcPr>
          <w:p w14:paraId="396B16DA" w14:textId="77777777" w:rsidR="008B2B69" w:rsidRDefault="000931DF">
            <w:r>
              <w:t>3</w:t>
            </w:r>
          </w:p>
        </w:tc>
      </w:tr>
      <w:tr w:rsidR="008B2B69" w14:paraId="5F860506" w14:textId="77777777">
        <w:tc>
          <w:tcPr>
            <w:tcW w:w="4320" w:type="dxa"/>
          </w:tcPr>
          <w:p w14:paraId="4BAA764D" w14:textId="77777777" w:rsidR="008B2B69" w:rsidRDefault="000931DF">
            <w:r>
              <w:t>Add new students</w:t>
            </w:r>
          </w:p>
        </w:tc>
        <w:tc>
          <w:tcPr>
            <w:tcW w:w="4320" w:type="dxa"/>
          </w:tcPr>
          <w:p w14:paraId="65894E19" w14:textId="77777777" w:rsidR="008B2B69" w:rsidRDefault="000931DF">
            <w:r>
              <w:t>5</w:t>
            </w:r>
          </w:p>
        </w:tc>
      </w:tr>
      <w:tr w:rsidR="008B2B69" w14:paraId="1FE7B207" w14:textId="77777777">
        <w:tc>
          <w:tcPr>
            <w:tcW w:w="4320" w:type="dxa"/>
          </w:tcPr>
          <w:p w14:paraId="337B9F42" w14:textId="77777777" w:rsidR="008B2B69" w:rsidRDefault="000931DF">
            <w:r>
              <w:t>Update students’ information</w:t>
            </w:r>
          </w:p>
        </w:tc>
        <w:tc>
          <w:tcPr>
            <w:tcW w:w="4320" w:type="dxa"/>
          </w:tcPr>
          <w:p w14:paraId="289965EB" w14:textId="77777777" w:rsidR="008B2B69" w:rsidRDefault="000931DF">
            <w:r>
              <w:t>5</w:t>
            </w:r>
          </w:p>
        </w:tc>
      </w:tr>
      <w:tr w:rsidR="008B2B69" w14:paraId="578C8ADB" w14:textId="77777777">
        <w:tc>
          <w:tcPr>
            <w:tcW w:w="4320" w:type="dxa"/>
          </w:tcPr>
          <w:p w14:paraId="16A57F3A" w14:textId="77777777" w:rsidR="008B2B69" w:rsidRDefault="000931DF">
            <w:r>
              <w:t>Unban student</w:t>
            </w:r>
          </w:p>
        </w:tc>
        <w:tc>
          <w:tcPr>
            <w:tcW w:w="4320" w:type="dxa"/>
          </w:tcPr>
          <w:p w14:paraId="660E8EE3" w14:textId="77777777" w:rsidR="008B2B69" w:rsidRDefault="000931DF">
            <w:r>
              <w:t>2</w:t>
            </w:r>
          </w:p>
        </w:tc>
      </w:tr>
      <w:tr w:rsidR="008B2B69" w14:paraId="2BCCBE28" w14:textId="77777777">
        <w:tc>
          <w:tcPr>
            <w:tcW w:w="4320" w:type="dxa"/>
          </w:tcPr>
          <w:p w14:paraId="45B7DF15" w14:textId="77777777" w:rsidR="008B2B69" w:rsidRDefault="000931DF">
            <w:r>
              <w:t>Reset student password</w:t>
            </w:r>
          </w:p>
        </w:tc>
        <w:tc>
          <w:tcPr>
            <w:tcW w:w="4320" w:type="dxa"/>
          </w:tcPr>
          <w:p w14:paraId="39F5F535" w14:textId="77777777" w:rsidR="008B2B69" w:rsidRDefault="000931DF">
            <w:r>
              <w:t>2</w:t>
            </w:r>
          </w:p>
        </w:tc>
      </w:tr>
      <w:tr w:rsidR="008B2B69" w14:paraId="22F5B25B" w14:textId="77777777">
        <w:tc>
          <w:tcPr>
            <w:tcW w:w="4320" w:type="dxa"/>
          </w:tcPr>
          <w:p w14:paraId="68A7DE71" w14:textId="77777777" w:rsidR="008B2B69" w:rsidRDefault="000931DF">
            <w:r>
              <w:t>Send newsletters</w:t>
            </w:r>
          </w:p>
        </w:tc>
        <w:tc>
          <w:tcPr>
            <w:tcW w:w="4320" w:type="dxa"/>
          </w:tcPr>
          <w:p w14:paraId="0B0D940F" w14:textId="77777777" w:rsidR="008B2B69" w:rsidRDefault="000931DF">
            <w:r>
              <w:t>4</w:t>
            </w:r>
          </w:p>
        </w:tc>
      </w:tr>
      <w:tr w:rsidR="008B2B69" w14:paraId="140AD9DD" w14:textId="77777777">
        <w:tc>
          <w:tcPr>
            <w:tcW w:w="4320" w:type="dxa"/>
          </w:tcPr>
          <w:p w14:paraId="46C81BA9" w14:textId="77777777" w:rsidR="008B2B69" w:rsidRDefault="000931DF">
            <w:r>
              <w:t>Send payment notification</w:t>
            </w:r>
          </w:p>
        </w:tc>
        <w:tc>
          <w:tcPr>
            <w:tcW w:w="4320" w:type="dxa"/>
          </w:tcPr>
          <w:p w14:paraId="05D9EAA1" w14:textId="77777777" w:rsidR="008B2B69" w:rsidRDefault="000931DF">
            <w:r>
              <w:t>3</w:t>
            </w:r>
          </w:p>
        </w:tc>
      </w:tr>
      <w:tr w:rsidR="008B2B69" w14:paraId="4BA1AC0B" w14:textId="77777777">
        <w:tc>
          <w:tcPr>
            <w:tcW w:w="4320" w:type="dxa"/>
          </w:tcPr>
          <w:p w14:paraId="7F54AFAC" w14:textId="77777777" w:rsidR="008B2B69" w:rsidRDefault="000931DF">
            <w:r>
              <w:t>Request student feedback</w:t>
            </w:r>
          </w:p>
        </w:tc>
        <w:tc>
          <w:tcPr>
            <w:tcW w:w="4320" w:type="dxa"/>
          </w:tcPr>
          <w:p w14:paraId="6EE4691F" w14:textId="77777777" w:rsidR="008B2B69" w:rsidRDefault="000931DF">
            <w:r>
              <w:t>3</w:t>
            </w:r>
          </w:p>
        </w:tc>
      </w:tr>
      <w:tr w:rsidR="008B2B69" w14:paraId="5DD75F7E" w14:textId="77777777">
        <w:tc>
          <w:tcPr>
            <w:tcW w:w="4320" w:type="dxa"/>
          </w:tcPr>
          <w:p w14:paraId="1451FD7D" w14:textId="77777777" w:rsidR="008B2B69" w:rsidRDefault="000931DF">
            <w:r>
              <w:t>List student feedback</w:t>
            </w:r>
          </w:p>
        </w:tc>
        <w:tc>
          <w:tcPr>
            <w:tcW w:w="4320" w:type="dxa"/>
          </w:tcPr>
          <w:p w14:paraId="28764F92" w14:textId="77777777" w:rsidR="008B2B69" w:rsidRDefault="000931DF">
            <w:r>
              <w:t>3</w:t>
            </w:r>
          </w:p>
        </w:tc>
      </w:tr>
      <w:tr w:rsidR="008B2B69" w14:paraId="1C710211" w14:textId="77777777">
        <w:tc>
          <w:tcPr>
            <w:tcW w:w="4320" w:type="dxa"/>
          </w:tcPr>
          <w:p w14:paraId="2A773B3E" w14:textId="77777777" w:rsidR="008B2B69" w:rsidRDefault="000931DF">
            <w:r>
              <w:t>Move student group</w:t>
            </w:r>
          </w:p>
        </w:tc>
        <w:tc>
          <w:tcPr>
            <w:tcW w:w="4320" w:type="dxa"/>
          </w:tcPr>
          <w:p w14:paraId="3B288487" w14:textId="77777777" w:rsidR="008B2B69" w:rsidRDefault="000931DF">
            <w:r>
              <w:t>4</w:t>
            </w:r>
          </w:p>
        </w:tc>
      </w:tr>
      <w:tr w:rsidR="008B2B69" w14:paraId="7178758F" w14:textId="77777777">
        <w:tc>
          <w:tcPr>
            <w:tcW w:w="4320" w:type="dxa"/>
          </w:tcPr>
          <w:p w14:paraId="3669038B" w14:textId="77777777" w:rsidR="008B2B69" w:rsidRDefault="000931DF">
            <w:r>
              <w:t>Issue certificate</w:t>
            </w:r>
          </w:p>
        </w:tc>
        <w:tc>
          <w:tcPr>
            <w:tcW w:w="4320" w:type="dxa"/>
          </w:tcPr>
          <w:p w14:paraId="75B9BC44" w14:textId="77777777" w:rsidR="008B2B69" w:rsidRDefault="000931DF">
            <w:r>
              <w:t>4</w:t>
            </w:r>
          </w:p>
        </w:tc>
      </w:tr>
      <w:tr w:rsidR="008B2B69" w14:paraId="2D678206" w14:textId="77777777">
        <w:tc>
          <w:tcPr>
            <w:tcW w:w="4320" w:type="dxa"/>
          </w:tcPr>
          <w:p w14:paraId="3542EEB4" w14:textId="77777777" w:rsidR="008B2B69" w:rsidRDefault="000931DF">
            <w:r>
              <w:t>Issue transcript</w:t>
            </w:r>
          </w:p>
        </w:tc>
        <w:tc>
          <w:tcPr>
            <w:tcW w:w="4320" w:type="dxa"/>
          </w:tcPr>
          <w:p w14:paraId="63CC3DB0" w14:textId="77777777" w:rsidR="008B2B69" w:rsidRDefault="000931DF">
            <w:r>
              <w:t>4</w:t>
            </w:r>
          </w:p>
        </w:tc>
      </w:tr>
    </w:tbl>
    <w:p w14:paraId="468F15B0" w14:textId="77777777" w:rsidR="006D72EB" w:rsidRDefault="00C47B17">
      <w:pPr>
        <w:rPr>
          <w:rStyle w:val="Strong"/>
        </w:rPr>
      </w:pPr>
      <w:r w:rsidRPr="006D72EB">
        <w:rPr>
          <w:b/>
          <w:bCs/>
          <w:sz w:val="24"/>
          <w:szCs w:val="24"/>
        </w:rPr>
        <w:t>Step 2: Sum up the estimated efforts</w:t>
      </w:r>
      <w:r w:rsidR="000931DF">
        <w:br/>
      </w:r>
      <w:r w:rsidR="006D72EB">
        <w:t xml:space="preserve">Total effort = 4 + 3 + 3 + 5 + 5 + 2 + 2 + 4 + 3 + 3 + 3 + 4 + 4 + 4 = </w:t>
      </w:r>
      <w:r w:rsidR="006D72EB">
        <w:rPr>
          <w:rStyle w:val="Strong"/>
        </w:rPr>
        <w:t>45 hours</w:t>
      </w:r>
    </w:p>
    <w:p w14:paraId="6DFB9C40" w14:textId="68A6264E" w:rsidR="006D72EB" w:rsidRDefault="006D72EB">
      <w:pPr>
        <w:rPr>
          <w:b/>
          <w:bCs/>
          <w:sz w:val="24"/>
          <w:szCs w:val="24"/>
        </w:rPr>
      </w:pPr>
    </w:p>
    <w:p w14:paraId="49185D45" w14:textId="77777777" w:rsidR="006D72EB" w:rsidRDefault="006D72EB">
      <w:pPr>
        <w:rPr>
          <w:b/>
          <w:bCs/>
          <w:sz w:val="24"/>
          <w:szCs w:val="24"/>
        </w:rPr>
      </w:pPr>
    </w:p>
    <w:p w14:paraId="3B62D5B1" w14:textId="43A00C10" w:rsidR="006D72EB" w:rsidRDefault="006D72EB">
      <w:pPr>
        <w:rPr>
          <w:b/>
          <w:bCs/>
          <w:sz w:val="24"/>
          <w:szCs w:val="24"/>
        </w:rPr>
      </w:pPr>
      <w:r w:rsidRPr="006D72EB">
        <w:rPr>
          <w:b/>
          <w:bCs/>
          <w:sz w:val="24"/>
          <w:szCs w:val="24"/>
        </w:rPr>
        <w:lastRenderedPageBreak/>
        <w:t>Step 3: Add contingency</w:t>
      </w:r>
    </w:p>
    <w:p w14:paraId="7BBFAE20" w14:textId="77777777" w:rsidR="006D72EB" w:rsidRPr="006D72EB" w:rsidRDefault="006D72EB" w:rsidP="006D72EB">
      <w:pPr>
        <w:spacing w:before="100" w:beforeAutospacing="1" w:after="100" w:afterAutospacing="1" w:line="240" w:lineRule="auto"/>
      </w:pPr>
      <w:r w:rsidRPr="006D72EB">
        <w:t>Add 10-15% contingency for unforeseen issues:</w:t>
      </w:r>
    </w:p>
    <w:p w14:paraId="285221C6" w14:textId="4E29E884" w:rsidR="006D72EB" w:rsidRPr="006D72EB" w:rsidRDefault="006D72EB" w:rsidP="006D72EB">
      <w:pPr>
        <w:numPr>
          <w:ilvl w:val="0"/>
          <w:numId w:val="25"/>
        </w:numPr>
        <w:spacing w:before="100" w:beforeAutospacing="1" w:after="100" w:afterAutospacing="1" w:line="240" w:lineRule="auto"/>
      </w:pPr>
      <w:r w:rsidRPr="006D72EB">
        <w:t>Contingency (15%) = 45 × 0.15 = 6.75 ≈ 7 hours</w:t>
      </w:r>
    </w:p>
    <w:p w14:paraId="76F3E808" w14:textId="2A354C43" w:rsidR="008B2B69" w:rsidRDefault="000931DF">
      <w:r>
        <w:br/>
      </w:r>
      <w:r w:rsidR="006D72EB" w:rsidRPr="006D72EB">
        <w:rPr>
          <w:b/>
          <w:bCs/>
          <w:sz w:val="24"/>
          <w:szCs w:val="24"/>
        </w:rPr>
        <w:t>Final estimated effort:</w:t>
      </w:r>
      <w:r>
        <w:br/>
        <w:t>Final estimated effort =</w:t>
      </w:r>
      <w:r w:rsidR="006D72EB" w:rsidRPr="006D72EB">
        <w:t xml:space="preserve"> </w:t>
      </w:r>
      <w:r w:rsidR="006D72EB">
        <w:t>45 + 7 = 52 hours</w:t>
      </w:r>
    </w:p>
    <w:tbl>
      <w:tblPr>
        <w:tblW w:w="10523" w:type="dxa"/>
        <w:tblCellSpacing w:w="15" w:type="dxa"/>
        <w:tblCellMar>
          <w:top w:w="15" w:type="dxa"/>
          <w:left w:w="15" w:type="dxa"/>
          <w:bottom w:w="15" w:type="dxa"/>
          <w:right w:w="15" w:type="dxa"/>
        </w:tblCellMar>
        <w:tblLook w:val="04A0" w:firstRow="1" w:lastRow="0" w:firstColumn="1" w:lastColumn="0" w:noHBand="0" w:noVBand="1"/>
      </w:tblPr>
      <w:tblGrid>
        <w:gridCol w:w="2473"/>
        <w:gridCol w:w="8050"/>
      </w:tblGrid>
      <w:tr w:rsidR="006D72EB" w:rsidRPr="006D72EB" w14:paraId="3B083D8C" w14:textId="77777777" w:rsidTr="006D72EB">
        <w:trPr>
          <w:trHeight w:val="291"/>
          <w:tblHeader/>
          <w:tblCellSpacing w:w="15" w:type="dxa"/>
        </w:trPr>
        <w:tc>
          <w:tcPr>
            <w:tcW w:w="0" w:type="auto"/>
            <w:vAlign w:val="center"/>
            <w:hideMark/>
          </w:tcPr>
          <w:p w14:paraId="3B7D745A" w14:textId="77777777" w:rsidR="006D72EB" w:rsidRPr="006D72EB" w:rsidRDefault="006D72EB" w:rsidP="006D72EB">
            <w:pPr>
              <w:spacing w:after="0" w:line="240" w:lineRule="auto"/>
              <w:jc w:val="center"/>
              <w:rPr>
                <w:rFonts w:ascii="Times New Roman" w:eastAsia="Times New Roman" w:hAnsi="Times New Roman" w:cs="Times New Roman"/>
                <w:b/>
                <w:bCs/>
                <w:sz w:val="24"/>
                <w:szCs w:val="24"/>
                <w:lang w:bidi="km-KH"/>
              </w:rPr>
            </w:pPr>
            <w:r w:rsidRPr="006D72EB">
              <w:rPr>
                <w:rFonts w:ascii="Times New Roman" w:eastAsia="Times New Roman" w:hAnsi="Times New Roman" w:cs="Times New Roman"/>
                <w:b/>
                <w:bCs/>
                <w:sz w:val="24"/>
                <w:szCs w:val="24"/>
                <w:lang w:bidi="km-KH"/>
              </w:rPr>
              <w:t>Task</w:t>
            </w:r>
          </w:p>
        </w:tc>
        <w:tc>
          <w:tcPr>
            <w:tcW w:w="0" w:type="auto"/>
            <w:vAlign w:val="center"/>
            <w:hideMark/>
          </w:tcPr>
          <w:p w14:paraId="650C6C3D" w14:textId="77777777" w:rsidR="006D72EB" w:rsidRDefault="006D72EB" w:rsidP="006D72EB">
            <w:pPr>
              <w:spacing w:after="0" w:line="240" w:lineRule="auto"/>
              <w:jc w:val="center"/>
              <w:rPr>
                <w:rFonts w:ascii="Times New Roman" w:eastAsia="Times New Roman" w:hAnsi="Times New Roman" w:cs="Times New Roman"/>
                <w:b/>
                <w:bCs/>
                <w:sz w:val="24"/>
                <w:szCs w:val="24"/>
                <w:lang w:bidi="km-KH"/>
              </w:rPr>
            </w:pPr>
            <w:r w:rsidRPr="006D72EB">
              <w:rPr>
                <w:rFonts w:ascii="Times New Roman" w:eastAsia="Times New Roman" w:hAnsi="Times New Roman" w:cs="Times New Roman"/>
                <w:b/>
                <w:bCs/>
                <w:sz w:val="24"/>
                <w:szCs w:val="24"/>
                <w:lang w:bidi="km-KH"/>
              </w:rPr>
              <w:t>Estimated Hours</w:t>
            </w:r>
          </w:p>
          <w:p w14:paraId="56E5700B" w14:textId="77777777" w:rsidR="006D72EB" w:rsidRPr="006D72EB" w:rsidRDefault="006D72EB" w:rsidP="006D72EB">
            <w:pPr>
              <w:spacing w:after="0" w:line="240" w:lineRule="auto"/>
              <w:jc w:val="center"/>
              <w:rPr>
                <w:rFonts w:ascii="Times New Roman" w:eastAsia="Times New Roman" w:hAnsi="Times New Roman" w:cs="Times New Roman"/>
                <w:b/>
                <w:bCs/>
                <w:sz w:val="24"/>
                <w:szCs w:val="24"/>
                <w:lang w:bidi="km-KH"/>
              </w:rPr>
            </w:pPr>
          </w:p>
        </w:tc>
      </w:tr>
    </w:tbl>
    <w:p w14:paraId="17674A77" w14:textId="3B5D0CF2" w:rsidR="006D72EB" w:rsidRDefault="00312FE3">
      <w:r>
        <w:rPr>
          <w:rFonts w:ascii="Times New Roman" w:eastAsia="Times New Roman" w:hAnsi="Times New Roman" w:cs="Times New Roman"/>
          <w:sz w:val="24"/>
          <w:szCs w:val="24"/>
        </w:rPr>
        <w:pict w14:anchorId="1AA8088F">
          <v:rect id="_x0000_i1029" style="width:0;height:1.5pt" o:hralign="center" o:hrstd="t" o:hr="t" fillcolor="#a0a0a0" stroked="f"/>
        </w:pict>
      </w:r>
    </w:p>
    <w:p w14:paraId="44367398" w14:textId="0700C366" w:rsidR="008723E1" w:rsidRPr="006D72EB" w:rsidRDefault="008723E1" w:rsidP="008723E1">
      <w:pPr>
        <w:spacing w:after="0" w:line="240" w:lineRule="auto"/>
        <w:rPr>
          <w:rFonts w:ascii="Times New Roman" w:eastAsia="Times New Roman" w:hAnsi="Times New Roman" w:cs="Times New Roman"/>
          <w:sz w:val="24"/>
          <w:szCs w:val="24"/>
          <w:lang w:bidi="km-KH"/>
        </w:rPr>
      </w:pPr>
      <w:r w:rsidRPr="006D72EB">
        <w:rPr>
          <w:rFonts w:ascii="Times New Roman" w:eastAsia="Times New Roman" w:hAnsi="Times New Roman" w:cs="Times New Roman"/>
          <w:sz w:val="24"/>
          <w:szCs w:val="24"/>
          <w:lang w:bidi="km-KH"/>
        </w:rPr>
        <w:t>Student Management</w:t>
      </w:r>
      <w:r>
        <w:rPr>
          <w:rFonts w:ascii="Times New Roman" w:eastAsia="Times New Roman" w:hAnsi="Times New Roman" w:cs="Times New Roman"/>
          <w:sz w:val="24"/>
          <w:szCs w:val="24"/>
          <w:lang w:bidi="km-KH"/>
        </w:rPr>
        <w:tab/>
      </w:r>
      <w:r>
        <w:rPr>
          <w:rFonts w:ascii="Times New Roman" w:eastAsia="Times New Roman" w:hAnsi="Times New Roman" w:cs="Times New Roman"/>
          <w:sz w:val="24"/>
          <w:szCs w:val="24"/>
          <w:lang w:bidi="km-KH"/>
        </w:rPr>
        <w:tab/>
      </w:r>
      <w:r>
        <w:rPr>
          <w:rFonts w:ascii="Times New Roman" w:eastAsia="Times New Roman" w:hAnsi="Times New Roman" w:cs="Times New Roman"/>
          <w:sz w:val="24"/>
          <w:szCs w:val="24"/>
          <w:lang w:bidi="km-KH"/>
        </w:rPr>
        <w:tab/>
      </w:r>
      <w:r>
        <w:rPr>
          <w:rFonts w:ascii="Times New Roman" w:eastAsia="Times New Roman" w:hAnsi="Times New Roman" w:cs="Times New Roman"/>
          <w:sz w:val="24"/>
          <w:szCs w:val="24"/>
          <w:lang w:bidi="km-KH"/>
        </w:rPr>
        <w:tab/>
      </w:r>
      <w:r>
        <w:rPr>
          <w:rFonts w:ascii="Times New Roman" w:eastAsia="Times New Roman" w:hAnsi="Times New Roman" w:cs="Times New Roman"/>
          <w:sz w:val="24"/>
          <w:szCs w:val="24"/>
          <w:lang w:bidi="km-KH"/>
        </w:rPr>
        <w:tab/>
      </w:r>
      <w:r>
        <w:rPr>
          <w:rFonts w:ascii="Times New Roman" w:eastAsia="Times New Roman" w:hAnsi="Times New Roman" w:cs="Times New Roman"/>
          <w:sz w:val="24"/>
          <w:szCs w:val="24"/>
          <w:lang w:bidi="km-KH"/>
        </w:rPr>
        <w:tab/>
      </w:r>
      <w:r w:rsidRPr="006D72EB">
        <w:rPr>
          <w:rFonts w:ascii="Times New Roman" w:eastAsia="Times New Roman" w:hAnsi="Times New Roman" w:cs="Times New Roman"/>
          <w:sz w:val="24"/>
          <w:szCs w:val="24"/>
          <w:lang w:bidi="km-KH"/>
        </w:rPr>
        <w:t>52 hours</w:t>
      </w:r>
    </w:p>
    <w:p w14:paraId="282219A4" w14:textId="2274CB33" w:rsidR="006D72EB" w:rsidRDefault="006D72EB"/>
    <w:p w14:paraId="75A41760" w14:textId="3321B264" w:rsidR="00BC1C7D" w:rsidRDefault="00BC1C7D"/>
    <w:p w14:paraId="2EC56B30" w14:textId="020BD378" w:rsidR="00BC1C7D" w:rsidRDefault="00BC1C7D" w:rsidP="00BC1C7D">
      <w:pPr>
        <w:pStyle w:val="Heading1"/>
      </w:pPr>
      <w:r>
        <w:t>10. Using PERT project method, calculate Duration (Estimation) and fill in column Durations(day) in table below (10pts)</w:t>
      </w:r>
    </w:p>
    <w:p w14:paraId="1ABC5014" w14:textId="69738EDD" w:rsidR="00BC1C7D" w:rsidRDefault="00BC1C7D" w:rsidP="00BC1C7D"/>
    <w:tbl>
      <w:tblPr>
        <w:tblW w:w="10496" w:type="dxa"/>
        <w:tblCellSpacing w:w="15" w:type="dxa"/>
        <w:tblCellMar>
          <w:top w:w="15" w:type="dxa"/>
          <w:left w:w="15" w:type="dxa"/>
          <w:bottom w:w="15" w:type="dxa"/>
          <w:right w:w="15" w:type="dxa"/>
        </w:tblCellMar>
        <w:tblLook w:val="04A0" w:firstRow="1" w:lastRow="0" w:firstColumn="1" w:lastColumn="0" w:noHBand="0" w:noVBand="1"/>
      </w:tblPr>
      <w:tblGrid>
        <w:gridCol w:w="2323"/>
        <w:gridCol w:w="4485"/>
        <w:gridCol w:w="3688"/>
      </w:tblGrid>
      <w:tr w:rsidR="00BC1C7D" w:rsidRPr="00BC1C7D" w14:paraId="7DCFB1C3" w14:textId="77777777" w:rsidTr="00BC1C7D">
        <w:trPr>
          <w:trHeight w:val="311"/>
          <w:tblHeader/>
          <w:tblCellSpacing w:w="15" w:type="dxa"/>
        </w:trPr>
        <w:tc>
          <w:tcPr>
            <w:tcW w:w="0" w:type="auto"/>
            <w:vAlign w:val="center"/>
            <w:hideMark/>
          </w:tcPr>
          <w:p w14:paraId="5ECFF8D6" w14:textId="77777777" w:rsidR="00BC1C7D" w:rsidRPr="00BC1C7D" w:rsidRDefault="00BC1C7D" w:rsidP="00BC1C7D">
            <w:pPr>
              <w:spacing w:after="0" w:line="240" w:lineRule="auto"/>
              <w:rPr>
                <w:rFonts w:ascii="Times New Roman" w:eastAsia="Times New Roman" w:hAnsi="Times New Roman" w:cs="Times New Roman"/>
                <w:b/>
                <w:bCs/>
                <w:sz w:val="24"/>
                <w:szCs w:val="24"/>
                <w:lang w:bidi="km-KH"/>
              </w:rPr>
            </w:pPr>
            <w:r w:rsidRPr="00BC1C7D">
              <w:rPr>
                <w:rFonts w:ascii="Times New Roman" w:eastAsia="Times New Roman" w:hAnsi="Times New Roman" w:cs="Times New Roman"/>
                <w:b/>
                <w:bCs/>
                <w:sz w:val="24"/>
                <w:szCs w:val="24"/>
                <w:lang w:bidi="km-KH"/>
              </w:rPr>
              <w:t>Activity</w:t>
            </w:r>
          </w:p>
        </w:tc>
        <w:tc>
          <w:tcPr>
            <w:tcW w:w="0" w:type="auto"/>
            <w:vAlign w:val="center"/>
            <w:hideMark/>
          </w:tcPr>
          <w:p w14:paraId="6B8A0BF9" w14:textId="77777777" w:rsidR="00BC1C7D" w:rsidRPr="00BC1C7D" w:rsidRDefault="00BC1C7D" w:rsidP="00BC1C7D">
            <w:pPr>
              <w:spacing w:after="0" w:line="240" w:lineRule="auto"/>
              <w:rPr>
                <w:rFonts w:ascii="Times New Roman" w:eastAsia="Times New Roman" w:hAnsi="Times New Roman" w:cs="Times New Roman"/>
                <w:b/>
                <w:bCs/>
                <w:sz w:val="24"/>
                <w:szCs w:val="24"/>
                <w:lang w:bidi="km-KH"/>
              </w:rPr>
            </w:pPr>
            <w:r w:rsidRPr="00BC1C7D">
              <w:rPr>
                <w:rFonts w:ascii="Times New Roman" w:eastAsia="Times New Roman" w:hAnsi="Times New Roman" w:cs="Times New Roman"/>
                <w:b/>
                <w:bCs/>
                <w:sz w:val="24"/>
                <w:szCs w:val="24"/>
                <w:lang w:bidi="km-KH"/>
              </w:rPr>
              <w:t>Duration (days)</w:t>
            </w:r>
          </w:p>
        </w:tc>
        <w:tc>
          <w:tcPr>
            <w:tcW w:w="0" w:type="auto"/>
            <w:vAlign w:val="center"/>
            <w:hideMark/>
          </w:tcPr>
          <w:p w14:paraId="29FA2E51" w14:textId="77777777" w:rsidR="00BC1C7D" w:rsidRPr="00BC1C7D" w:rsidRDefault="00BC1C7D" w:rsidP="00BC1C7D">
            <w:pPr>
              <w:spacing w:after="0" w:line="240" w:lineRule="auto"/>
              <w:rPr>
                <w:rFonts w:ascii="Times New Roman" w:eastAsia="Times New Roman" w:hAnsi="Times New Roman" w:cs="Times New Roman"/>
                <w:b/>
                <w:bCs/>
                <w:sz w:val="24"/>
                <w:szCs w:val="24"/>
                <w:lang w:bidi="km-KH"/>
              </w:rPr>
            </w:pPr>
            <w:r w:rsidRPr="00BC1C7D">
              <w:rPr>
                <w:rFonts w:ascii="Times New Roman" w:eastAsia="Times New Roman" w:hAnsi="Times New Roman" w:cs="Times New Roman"/>
                <w:b/>
                <w:bCs/>
                <w:sz w:val="24"/>
                <w:szCs w:val="24"/>
                <w:lang w:bidi="km-KH"/>
              </w:rPr>
              <w:t>Predecessors</w:t>
            </w:r>
          </w:p>
        </w:tc>
      </w:tr>
      <w:tr w:rsidR="00BC1C7D" w:rsidRPr="00BC1C7D" w14:paraId="2A8205C4" w14:textId="77777777" w:rsidTr="00BC1C7D">
        <w:trPr>
          <w:trHeight w:val="311"/>
          <w:tblCellSpacing w:w="15" w:type="dxa"/>
        </w:trPr>
        <w:tc>
          <w:tcPr>
            <w:tcW w:w="0" w:type="auto"/>
            <w:vAlign w:val="center"/>
            <w:hideMark/>
          </w:tcPr>
          <w:p w14:paraId="23E38BF7"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T1</w:t>
            </w:r>
          </w:p>
        </w:tc>
        <w:tc>
          <w:tcPr>
            <w:tcW w:w="0" w:type="auto"/>
            <w:vAlign w:val="center"/>
            <w:hideMark/>
          </w:tcPr>
          <w:p w14:paraId="6B7D3B99" w14:textId="65F0CC3B"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2</w:t>
            </w:r>
            <w:r>
              <w:rPr>
                <w:rFonts w:ascii="Times New Roman" w:eastAsia="Times New Roman" w:hAnsi="Times New Roman" w:cs="Times New Roman"/>
                <w:sz w:val="24"/>
                <w:szCs w:val="24"/>
                <w:lang w:bidi="km-KH"/>
              </w:rPr>
              <w:t>7</w:t>
            </w:r>
          </w:p>
        </w:tc>
        <w:tc>
          <w:tcPr>
            <w:tcW w:w="0" w:type="auto"/>
            <w:vAlign w:val="center"/>
            <w:hideMark/>
          </w:tcPr>
          <w:p w14:paraId="3E64579D"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T2</w:t>
            </w:r>
          </w:p>
        </w:tc>
      </w:tr>
      <w:tr w:rsidR="00BC1C7D" w:rsidRPr="00BC1C7D" w14:paraId="77B91D47" w14:textId="77777777" w:rsidTr="00BC1C7D">
        <w:trPr>
          <w:trHeight w:val="311"/>
          <w:tblCellSpacing w:w="15" w:type="dxa"/>
        </w:trPr>
        <w:tc>
          <w:tcPr>
            <w:tcW w:w="0" w:type="auto"/>
            <w:vAlign w:val="center"/>
            <w:hideMark/>
          </w:tcPr>
          <w:p w14:paraId="592400FA"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T2</w:t>
            </w:r>
          </w:p>
        </w:tc>
        <w:tc>
          <w:tcPr>
            <w:tcW w:w="0" w:type="auto"/>
            <w:vAlign w:val="center"/>
            <w:hideMark/>
          </w:tcPr>
          <w:p w14:paraId="55464951" w14:textId="160148CF" w:rsidR="00BC1C7D" w:rsidRPr="00BC1C7D" w:rsidRDefault="00BC1C7D" w:rsidP="00BC1C7D">
            <w:pPr>
              <w:spacing w:after="0" w:line="240" w:lineRule="auto"/>
              <w:rPr>
                <w:rFonts w:ascii="Times New Roman" w:eastAsia="Times New Roman" w:hAnsi="Times New Roman" w:cs="Times New Roman"/>
                <w:sz w:val="24"/>
                <w:szCs w:val="24"/>
                <w:lang w:bidi="km-KH"/>
              </w:rPr>
            </w:pPr>
            <w:r>
              <w:rPr>
                <w:rFonts w:ascii="Times New Roman" w:eastAsia="Times New Roman" w:hAnsi="Times New Roman" w:cs="Times New Roman"/>
                <w:sz w:val="24"/>
                <w:szCs w:val="24"/>
                <w:lang w:bidi="km-KH"/>
              </w:rPr>
              <w:t>7</w:t>
            </w:r>
          </w:p>
        </w:tc>
        <w:tc>
          <w:tcPr>
            <w:tcW w:w="0" w:type="auto"/>
            <w:vAlign w:val="center"/>
            <w:hideMark/>
          </w:tcPr>
          <w:p w14:paraId="047781BF"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w:t>
            </w:r>
          </w:p>
        </w:tc>
      </w:tr>
      <w:tr w:rsidR="00BC1C7D" w:rsidRPr="00BC1C7D" w14:paraId="73A27D64" w14:textId="77777777" w:rsidTr="00BC1C7D">
        <w:trPr>
          <w:trHeight w:val="311"/>
          <w:tblCellSpacing w:w="15" w:type="dxa"/>
        </w:trPr>
        <w:tc>
          <w:tcPr>
            <w:tcW w:w="0" w:type="auto"/>
            <w:vAlign w:val="center"/>
            <w:hideMark/>
          </w:tcPr>
          <w:p w14:paraId="13A52308"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T3</w:t>
            </w:r>
          </w:p>
        </w:tc>
        <w:tc>
          <w:tcPr>
            <w:tcW w:w="0" w:type="auto"/>
            <w:vAlign w:val="center"/>
            <w:hideMark/>
          </w:tcPr>
          <w:p w14:paraId="413DB5A9" w14:textId="2D6B3BC6"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1</w:t>
            </w:r>
            <w:r>
              <w:rPr>
                <w:rFonts w:ascii="Times New Roman" w:eastAsia="Times New Roman" w:hAnsi="Times New Roman" w:cs="Times New Roman"/>
                <w:sz w:val="24"/>
                <w:szCs w:val="24"/>
                <w:lang w:bidi="km-KH"/>
              </w:rPr>
              <w:t>6</w:t>
            </w:r>
          </w:p>
        </w:tc>
        <w:tc>
          <w:tcPr>
            <w:tcW w:w="0" w:type="auto"/>
            <w:vAlign w:val="center"/>
            <w:hideMark/>
          </w:tcPr>
          <w:p w14:paraId="776EE05E"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T2</w:t>
            </w:r>
          </w:p>
        </w:tc>
      </w:tr>
      <w:tr w:rsidR="00BC1C7D" w:rsidRPr="00BC1C7D" w14:paraId="2E76F2F4" w14:textId="77777777" w:rsidTr="00BC1C7D">
        <w:trPr>
          <w:trHeight w:val="311"/>
          <w:tblCellSpacing w:w="15" w:type="dxa"/>
        </w:trPr>
        <w:tc>
          <w:tcPr>
            <w:tcW w:w="0" w:type="auto"/>
            <w:vAlign w:val="center"/>
            <w:hideMark/>
          </w:tcPr>
          <w:p w14:paraId="3BB16049"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T4</w:t>
            </w:r>
          </w:p>
        </w:tc>
        <w:tc>
          <w:tcPr>
            <w:tcW w:w="0" w:type="auto"/>
            <w:vAlign w:val="center"/>
            <w:hideMark/>
          </w:tcPr>
          <w:p w14:paraId="1EC7AD35" w14:textId="541E75F9"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1</w:t>
            </w:r>
            <w:r>
              <w:rPr>
                <w:rFonts w:ascii="Times New Roman" w:eastAsia="Times New Roman" w:hAnsi="Times New Roman" w:cs="Times New Roman"/>
                <w:sz w:val="24"/>
                <w:szCs w:val="24"/>
                <w:lang w:bidi="km-KH"/>
              </w:rPr>
              <w:t>8</w:t>
            </w:r>
          </w:p>
        </w:tc>
        <w:tc>
          <w:tcPr>
            <w:tcW w:w="0" w:type="auto"/>
            <w:vAlign w:val="center"/>
            <w:hideMark/>
          </w:tcPr>
          <w:p w14:paraId="6D4C982D"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T2</w:t>
            </w:r>
          </w:p>
        </w:tc>
      </w:tr>
      <w:tr w:rsidR="00BC1C7D" w:rsidRPr="00BC1C7D" w14:paraId="01EA414E" w14:textId="77777777" w:rsidTr="00BC1C7D">
        <w:trPr>
          <w:trHeight w:val="311"/>
          <w:tblCellSpacing w:w="15" w:type="dxa"/>
        </w:trPr>
        <w:tc>
          <w:tcPr>
            <w:tcW w:w="0" w:type="auto"/>
            <w:vAlign w:val="center"/>
            <w:hideMark/>
          </w:tcPr>
          <w:p w14:paraId="2453572E"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T5</w:t>
            </w:r>
          </w:p>
        </w:tc>
        <w:tc>
          <w:tcPr>
            <w:tcW w:w="0" w:type="auto"/>
            <w:vAlign w:val="center"/>
            <w:hideMark/>
          </w:tcPr>
          <w:p w14:paraId="2C443FB4" w14:textId="45C5CFA4"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2</w:t>
            </w:r>
            <w:r>
              <w:rPr>
                <w:rFonts w:ascii="Times New Roman" w:eastAsia="Times New Roman" w:hAnsi="Times New Roman" w:cs="Times New Roman"/>
                <w:sz w:val="24"/>
                <w:szCs w:val="24"/>
                <w:lang w:bidi="km-KH"/>
              </w:rPr>
              <w:t>5</w:t>
            </w:r>
          </w:p>
        </w:tc>
        <w:tc>
          <w:tcPr>
            <w:tcW w:w="0" w:type="auto"/>
            <w:vAlign w:val="center"/>
            <w:hideMark/>
          </w:tcPr>
          <w:p w14:paraId="514C9483"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T2</w:t>
            </w:r>
          </w:p>
        </w:tc>
      </w:tr>
      <w:tr w:rsidR="00BC1C7D" w:rsidRPr="00BC1C7D" w14:paraId="0DFEDA07" w14:textId="77777777" w:rsidTr="00BC1C7D">
        <w:trPr>
          <w:trHeight w:val="311"/>
          <w:tblCellSpacing w:w="15" w:type="dxa"/>
        </w:trPr>
        <w:tc>
          <w:tcPr>
            <w:tcW w:w="0" w:type="auto"/>
            <w:vAlign w:val="center"/>
            <w:hideMark/>
          </w:tcPr>
          <w:p w14:paraId="12D80D67"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T6</w:t>
            </w:r>
          </w:p>
        </w:tc>
        <w:tc>
          <w:tcPr>
            <w:tcW w:w="0" w:type="auto"/>
            <w:vAlign w:val="center"/>
            <w:hideMark/>
          </w:tcPr>
          <w:p w14:paraId="0586E784" w14:textId="5F782F41" w:rsidR="00BC1C7D" w:rsidRPr="00BC1C7D" w:rsidRDefault="00BC1C7D" w:rsidP="00BC1C7D">
            <w:pPr>
              <w:spacing w:after="0" w:line="240" w:lineRule="auto"/>
              <w:rPr>
                <w:rFonts w:ascii="Times New Roman" w:eastAsia="Times New Roman" w:hAnsi="Times New Roman" w:cs="Times New Roman"/>
                <w:sz w:val="24"/>
                <w:szCs w:val="24"/>
                <w:lang w:bidi="km-KH"/>
              </w:rPr>
            </w:pPr>
            <w:r>
              <w:rPr>
                <w:rFonts w:ascii="Times New Roman" w:eastAsia="Times New Roman" w:hAnsi="Times New Roman" w:cs="Times New Roman"/>
                <w:sz w:val="24"/>
                <w:szCs w:val="24"/>
                <w:lang w:bidi="km-KH"/>
              </w:rPr>
              <w:t>4</w:t>
            </w:r>
          </w:p>
        </w:tc>
        <w:tc>
          <w:tcPr>
            <w:tcW w:w="0" w:type="auto"/>
            <w:vAlign w:val="center"/>
            <w:hideMark/>
          </w:tcPr>
          <w:p w14:paraId="236C54D3" w14:textId="35174E26"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w:t>
            </w:r>
            <w:r w:rsidR="005B3C33">
              <w:rPr>
                <w:rFonts w:ascii="Times New Roman" w:eastAsia="Times New Roman" w:hAnsi="Times New Roman" w:cs="Times New Roman"/>
                <w:sz w:val="24"/>
                <w:szCs w:val="24"/>
                <w:lang w:bidi="km-KH"/>
              </w:rPr>
              <w:t>4</w:t>
            </w:r>
            <w:r w:rsidRPr="00BC1C7D">
              <w:rPr>
                <w:rFonts w:ascii="Times New Roman" w:eastAsia="Times New Roman" w:hAnsi="Times New Roman" w:cs="Times New Roman"/>
                <w:sz w:val="24"/>
                <w:szCs w:val="24"/>
                <w:lang w:bidi="km-KH"/>
              </w:rPr>
              <w:t>, T5</w:t>
            </w:r>
          </w:p>
        </w:tc>
      </w:tr>
      <w:tr w:rsidR="00BC1C7D" w:rsidRPr="00BC1C7D" w14:paraId="5AD425D3" w14:textId="77777777" w:rsidTr="00BC1C7D">
        <w:trPr>
          <w:trHeight w:val="311"/>
          <w:tblCellSpacing w:w="15" w:type="dxa"/>
        </w:trPr>
        <w:tc>
          <w:tcPr>
            <w:tcW w:w="0" w:type="auto"/>
            <w:vAlign w:val="center"/>
            <w:hideMark/>
          </w:tcPr>
          <w:p w14:paraId="04FEFAF0"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T7</w:t>
            </w:r>
          </w:p>
        </w:tc>
        <w:tc>
          <w:tcPr>
            <w:tcW w:w="0" w:type="auto"/>
            <w:vAlign w:val="center"/>
            <w:hideMark/>
          </w:tcPr>
          <w:p w14:paraId="44ED8C19" w14:textId="53E2D46B"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2</w:t>
            </w:r>
            <w:r>
              <w:rPr>
                <w:rFonts w:ascii="Times New Roman" w:eastAsia="Times New Roman" w:hAnsi="Times New Roman" w:cs="Times New Roman"/>
                <w:sz w:val="24"/>
                <w:szCs w:val="24"/>
                <w:lang w:bidi="km-KH"/>
              </w:rPr>
              <w:t>3</w:t>
            </w:r>
          </w:p>
        </w:tc>
        <w:tc>
          <w:tcPr>
            <w:tcW w:w="0" w:type="auto"/>
            <w:vAlign w:val="center"/>
            <w:hideMark/>
          </w:tcPr>
          <w:p w14:paraId="68247CC9" w14:textId="39FC886D"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w:t>
            </w:r>
            <w:proofErr w:type="gramStart"/>
            <w:r w:rsidRPr="00BC1C7D">
              <w:rPr>
                <w:rFonts w:ascii="Times New Roman" w:eastAsia="Times New Roman" w:hAnsi="Times New Roman" w:cs="Times New Roman"/>
                <w:sz w:val="24"/>
                <w:szCs w:val="24"/>
                <w:lang w:bidi="km-KH"/>
              </w:rPr>
              <w:t>1</w:t>
            </w:r>
            <w:r w:rsidR="005B3C33">
              <w:rPr>
                <w:rFonts w:ascii="Times New Roman" w:eastAsia="Times New Roman" w:hAnsi="Times New Roman" w:cs="Times New Roman"/>
                <w:sz w:val="24"/>
                <w:szCs w:val="24"/>
                <w:lang w:bidi="km-KH"/>
              </w:rPr>
              <w:t>,T</w:t>
            </w:r>
            <w:proofErr w:type="gramEnd"/>
            <w:r w:rsidR="005B3C33">
              <w:rPr>
                <w:rFonts w:ascii="Times New Roman" w:eastAsia="Times New Roman" w:hAnsi="Times New Roman" w:cs="Times New Roman"/>
                <w:sz w:val="24"/>
                <w:szCs w:val="24"/>
                <w:lang w:bidi="km-KH"/>
              </w:rPr>
              <w:t>3</w:t>
            </w:r>
            <w:r w:rsidRPr="00BC1C7D">
              <w:rPr>
                <w:rFonts w:ascii="Times New Roman" w:eastAsia="Times New Roman" w:hAnsi="Times New Roman" w:cs="Times New Roman"/>
                <w:sz w:val="24"/>
                <w:szCs w:val="24"/>
                <w:lang w:bidi="km-KH"/>
              </w:rPr>
              <w:t>, T6</w:t>
            </w:r>
          </w:p>
        </w:tc>
      </w:tr>
      <w:tr w:rsidR="00BC1C7D" w:rsidRPr="00BC1C7D" w14:paraId="2352F4AB" w14:textId="77777777" w:rsidTr="00BC1C7D">
        <w:trPr>
          <w:trHeight w:val="311"/>
          <w:tblCellSpacing w:w="15" w:type="dxa"/>
        </w:trPr>
        <w:tc>
          <w:tcPr>
            <w:tcW w:w="0" w:type="auto"/>
            <w:vAlign w:val="center"/>
            <w:hideMark/>
          </w:tcPr>
          <w:p w14:paraId="17BC04B1"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T8</w:t>
            </w:r>
          </w:p>
        </w:tc>
        <w:tc>
          <w:tcPr>
            <w:tcW w:w="0" w:type="auto"/>
            <w:vAlign w:val="center"/>
            <w:hideMark/>
          </w:tcPr>
          <w:p w14:paraId="230CC981" w14:textId="674DA1DA"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1</w:t>
            </w:r>
            <w:r>
              <w:rPr>
                <w:rFonts w:ascii="Times New Roman" w:eastAsia="Times New Roman" w:hAnsi="Times New Roman" w:cs="Times New Roman"/>
                <w:sz w:val="24"/>
                <w:szCs w:val="24"/>
                <w:lang w:bidi="km-KH"/>
              </w:rPr>
              <w:t>6</w:t>
            </w:r>
          </w:p>
        </w:tc>
        <w:tc>
          <w:tcPr>
            <w:tcW w:w="0" w:type="auto"/>
            <w:vAlign w:val="center"/>
            <w:hideMark/>
          </w:tcPr>
          <w:p w14:paraId="3C9B0D1D"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T6, T7</w:t>
            </w:r>
          </w:p>
        </w:tc>
      </w:tr>
      <w:tr w:rsidR="00BC1C7D" w:rsidRPr="00BC1C7D" w14:paraId="25A269D5" w14:textId="77777777" w:rsidTr="00BC1C7D">
        <w:trPr>
          <w:trHeight w:val="311"/>
          <w:tblCellSpacing w:w="15" w:type="dxa"/>
        </w:trPr>
        <w:tc>
          <w:tcPr>
            <w:tcW w:w="0" w:type="auto"/>
            <w:vAlign w:val="center"/>
            <w:hideMark/>
          </w:tcPr>
          <w:p w14:paraId="40810383"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T9</w:t>
            </w:r>
          </w:p>
        </w:tc>
        <w:tc>
          <w:tcPr>
            <w:tcW w:w="0" w:type="auto"/>
            <w:vAlign w:val="center"/>
            <w:hideMark/>
          </w:tcPr>
          <w:p w14:paraId="307085B1" w14:textId="68E1876A" w:rsidR="00BC1C7D" w:rsidRPr="00BC1C7D" w:rsidRDefault="00BC1C7D" w:rsidP="00BC1C7D">
            <w:pPr>
              <w:spacing w:after="0" w:line="240" w:lineRule="auto"/>
              <w:rPr>
                <w:rFonts w:ascii="Times New Roman" w:eastAsia="Times New Roman" w:hAnsi="Times New Roman" w:cs="Times New Roman"/>
                <w:sz w:val="24"/>
                <w:szCs w:val="24"/>
                <w:lang w:bidi="km-KH"/>
              </w:rPr>
            </w:pPr>
            <w:r>
              <w:rPr>
                <w:rFonts w:ascii="Times New Roman" w:eastAsia="Times New Roman" w:hAnsi="Times New Roman" w:cs="Times New Roman"/>
                <w:sz w:val="24"/>
                <w:szCs w:val="24"/>
                <w:lang w:bidi="km-KH"/>
              </w:rPr>
              <w:t>9</w:t>
            </w:r>
          </w:p>
        </w:tc>
        <w:tc>
          <w:tcPr>
            <w:tcW w:w="0" w:type="auto"/>
            <w:vAlign w:val="center"/>
            <w:hideMark/>
          </w:tcPr>
          <w:p w14:paraId="67C5AD9E" w14:textId="77777777" w:rsidR="00BC1C7D" w:rsidRPr="00BC1C7D" w:rsidRDefault="00BC1C7D" w:rsidP="00BC1C7D">
            <w:pPr>
              <w:spacing w:after="0" w:line="240" w:lineRule="auto"/>
              <w:rPr>
                <w:rFonts w:ascii="Times New Roman" w:eastAsia="Times New Roman" w:hAnsi="Times New Roman" w:cs="Times New Roman"/>
                <w:sz w:val="24"/>
                <w:szCs w:val="24"/>
                <w:lang w:bidi="km-KH"/>
              </w:rPr>
            </w:pPr>
            <w:r w:rsidRPr="00BC1C7D">
              <w:rPr>
                <w:rFonts w:ascii="Times New Roman" w:eastAsia="Times New Roman" w:hAnsi="Times New Roman" w:cs="Times New Roman"/>
                <w:sz w:val="24"/>
                <w:szCs w:val="24"/>
                <w:lang w:bidi="km-KH"/>
              </w:rPr>
              <w:t>T8</w:t>
            </w:r>
          </w:p>
        </w:tc>
      </w:tr>
    </w:tbl>
    <w:p w14:paraId="113CA6B4" w14:textId="54F15CC6" w:rsidR="00BC1C7D" w:rsidRDefault="00BC1C7D" w:rsidP="00BC1C7D"/>
    <w:p w14:paraId="4A80E88D" w14:textId="4E665425" w:rsidR="00D52495" w:rsidRDefault="00D52495" w:rsidP="00BC1C7D"/>
    <w:p w14:paraId="46B6F0FF" w14:textId="783D1B63" w:rsidR="00D52495" w:rsidRDefault="00D52495" w:rsidP="00D52495">
      <w:pPr>
        <w:pStyle w:val="Heading1"/>
      </w:pPr>
      <w:r>
        <w:t xml:space="preserve">11. Draw network diagram and then find the Critical Path of the system? </w:t>
      </w:r>
    </w:p>
    <w:p w14:paraId="6E2A799C" w14:textId="7776D79B" w:rsidR="00D52495" w:rsidRPr="00312FE3" w:rsidRDefault="00A6451B" w:rsidP="00312FE3">
      <w:pPr>
        <w:spacing w:before="100" w:beforeAutospacing="1" w:after="100" w:afterAutospacing="1" w:line="240" w:lineRule="auto"/>
        <w:rPr>
          <w:b/>
          <w:bCs/>
          <w:color w:val="244061" w:themeColor="accent1" w:themeShade="80"/>
        </w:rPr>
      </w:pPr>
      <w:r w:rsidRPr="00312FE3">
        <w:rPr>
          <w:b/>
          <w:bCs/>
        </w:rPr>
        <w:t>Answer</w:t>
      </w:r>
      <w:r w:rsidR="00D52495" w:rsidRPr="00312FE3">
        <w:rPr>
          <w:b/>
          <w:bCs/>
        </w:rPr>
        <w:t xml:space="preserve"> </w:t>
      </w:r>
      <w:r w:rsidRPr="00312FE3">
        <w:rPr>
          <w:b/>
          <w:bCs/>
        </w:rPr>
        <w:t>in</w:t>
      </w:r>
      <w:r w:rsidR="00D52495" w:rsidRPr="00312FE3">
        <w:rPr>
          <w:b/>
          <w:bCs/>
        </w:rPr>
        <w:t xml:space="preserve"> </w:t>
      </w:r>
      <w:r w:rsidRPr="00312FE3">
        <w:rPr>
          <w:b/>
          <w:bCs/>
        </w:rPr>
        <w:t xml:space="preserve">excel </w:t>
      </w:r>
      <w:proofErr w:type="gramStart"/>
      <w:r w:rsidRPr="00312FE3">
        <w:rPr>
          <w:b/>
          <w:bCs/>
        </w:rPr>
        <w:t>file :</w:t>
      </w:r>
      <w:proofErr w:type="gramEnd"/>
      <w:r w:rsidRPr="00312FE3">
        <w:rPr>
          <w:b/>
          <w:bCs/>
          <w:u w:val="single"/>
        </w:rPr>
        <w:t xml:space="preserve"> </w:t>
      </w:r>
      <w:hyperlink r:id="rId6" w:history="1">
        <w:r w:rsidRPr="00312FE3">
          <w:rPr>
            <w:b/>
            <w:bCs/>
            <w:color w:val="244061" w:themeColor="accent1" w:themeShade="80"/>
            <w:u w:val="single"/>
          </w:rPr>
          <w:t>C</w:t>
        </w:r>
        <w:r w:rsidR="00312FE3">
          <w:rPr>
            <w:b/>
            <w:bCs/>
            <w:color w:val="244061" w:themeColor="accent1" w:themeShade="80"/>
            <w:u w:val="single"/>
          </w:rPr>
          <w:t>l</w:t>
        </w:r>
        <w:r w:rsidRPr="00312FE3">
          <w:rPr>
            <w:b/>
            <w:bCs/>
            <w:color w:val="244061" w:themeColor="accent1" w:themeShade="80"/>
            <w:u w:val="single"/>
          </w:rPr>
          <w:t>i</w:t>
        </w:r>
        <w:r w:rsidRPr="00312FE3">
          <w:rPr>
            <w:b/>
            <w:bCs/>
            <w:color w:val="244061" w:themeColor="accent1" w:themeShade="80"/>
            <w:u w:val="single"/>
          </w:rPr>
          <w:t>c</w:t>
        </w:r>
        <w:r w:rsidRPr="00312FE3">
          <w:rPr>
            <w:b/>
            <w:bCs/>
            <w:color w:val="244061" w:themeColor="accent1" w:themeShade="80"/>
            <w:u w:val="single"/>
          </w:rPr>
          <w:t>k</w:t>
        </w:r>
        <w:r w:rsidRPr="00312FE3">
          <w:rPr>
            <w:b/>
            <w:bCs/>
            <w:color w:val="244061" w:themeColor="accent1" w:themeShade="80"/>
            <w:u w:val="single"/>
          </w:rPr>
          <w:t xml:space="preserve"> </w:t>
        </w:r>
        <w:r w:rsidRPr="00312FE3">
          <w:rPr>
            <w:b/>
            <w:bCs/>
            <w:color w:val="244061" w:themeColor="accent1" w:themeShade="80"/>
            <w:u w:val="single"/>
          </w:rPr>
          <w:t>h</w:t>
        </w:r>
        <w:r w:rsidRPr="00312FE3">
          <w:rPr>
            <w:b/>
            <w:bCs/>
            <w:color w:val="244061" w:themeColor="accent1" w:themeShade="80"/>
            <w:u w:val="single"/>
          </w:rPr>
          <w:t>ere</w:t>
        </w:r>
      </w:hyperlink>
    </w:p>
    <w:p w14:paraId="6456C3D3" w14:textId="77777777" w:rsidR="00727F86" w:rsidRPr="00727F86" w:rsidRDefault="00727F86" w:rsidP="00727F86"/>
    <w:p w14:paraId="4C275AF7" w14:textId="77777777" w:rsidR="00727F86" w:rsidRDefault="00727F86" w:rsidP="00727F86">
      <w:pPr>
        <w:pStyle w:val="Heading1"/>
      </w:pPr>
      <w:r>
        <w:t>12. Calculate the total number of days this project may take, and the number of workers can be done in parallel?</w:t>
      </w:r>
    </w:p>
    <w:p w14:paraId="53161C94" w14:textId="77777777" w:rsidR="00727F86" w:rsidRDefault="00727F86" w:rsidP="00727F86">
      <w:pPr>
        <w:spacing w:before="100" w:beforeAutospacing="1" w:after="100" w:afterAutospacing="1" w:line="240" w:lineRule="auto"/>
      </w:pPr>
      <w:r w:rsidRPr="00727F86">
        <w:rPr>
          <w:b/>
          <w:bCs/>
        </w:rPr>
        <w:t>Critical Path Analysis</w:t>
      </w:r>
      <w:r>
        <w:t>:</w:t>
      </w:r>
    </w:p>
    <w:p w14:paraId="566439BD" w14:textId="77777777" w:rsidR="00727F86" w:rsidRDefault="00727F86" w:rsidP="00727F86">
      <w:pPr>
        <w:spacing w:before="100" w:beforeAutospacing="1" w:after="100" w:afterAutospacing="1" w:line="240" w:lineRule="auto"/>
      </w:pPr>
      <w:r w:rsidRPr="00727F86">
        <w:rPr>
          <w:b/>
          <w:bCs/>
        </w:rPr>
        <w:t>Critical Path:</w:t>
      </w:r>
      <w:r>
        <w:t xml:space="preserve"> T2 → T5 → T6 → T7 → T8 → T9</w:t>
      </w:r>
    </w:p>
    <w:p w14:paraId="1F3290B0" w14:textId="63B6F140" w:rsidR="00727F86" w:rsidRDefault="00727F86" w:rsidP="00727F86">
      <w:pPr>
        <w:spacing w:before="100" w:beforeAutospacing="1" w:after="100" w:afterAutospacing="1" w:line="240" w:lineRule="auto"/>
      </w:pPr>
      <w:r w:rsidRPr="00727F86">
        <w:rPr>
          <w:b/>
          <w:bCs/>
        </w:rPr>
        <w:t>Total Duration</w:t>
      </w:r>
      <w:r>
        <w:t xml:space="preserve"> =</w:t>
      </w:r>
      <w:r>
        <w:br/>
        <w:t>T2 (</w:t>
      </w:r>
      <w:r>
        <w:t>7</w:t>
      </w:r>
      <w:r>
        <w:t>) + T5 (</w:t>
      </w:r>
      <w:r>
        <w:t>25</w:t>
      </w:r>
      <w:r>
        <w:t>) + T6 (</w:t>
      </w:r>
      <w:r>
        <w:t>4</w:t>
      </w:r>
      <w:r>
        <w:t>) + T7 (2</w:t>
      </w:r>
      <w:r>
        <w:t>3</w:t>
      </w:r>
      <w:r>
        <w:t>) + T8 (1</w:t>
      </w:r>
      <w:r>
        <w:t>6</w:t>
      </w:r>
      <w:r>
        <w:t>) + T9 (</w:t>
      </w:r>
      <w:r>
        <w:t>9</w:t>
      </w:r>
      <w:r>
        <w:t>)</w:t>
      </w:r>
      <w:r>
        <w:br/>
        <w:t xml:space="preserve">= </w:t>
      </w:r>
      <w:r>
        <w:rPr>
          <w:b/>
          <w:bCs/>
        </w:rPr>
        <w:t>84</w:t>
      </w:r>
      <w:r w:rsidRPr="00727F86">
        <w:rPr>
          <w:b/>
          <w:bCs/>
        </w:rPr>
        <w:t xml:space="preserve"> days</w:t>
      </w:r>
    </w:p>
    <w:p w14:paraId="731192C0" w14:textId="1C11F568" w:rsidR="00727F86" w:rsidRDefault="00727F86" w:rsidP="00727F86">
      <w:pPr>
        <w:spacing w:before="100" w:beforeAutospacing="1" w:after="100" w:afterAutospacing="1" w:line="240" w:lineRule="auto"/>
      </w:pPr>
      <w:r w:rsidRPr="00727F86">
        <w:rPr>
          <w:b/>
          <w:bCs/>
        </w:rPr>
        <w:t>Answer: 8</w:t>
      </w:r>
      <w:r>
        <w:rPr>
          <w:b/>
          <w:bCs/>
        </w:rPr>
        <w:t>4</w:t>
      </w:r>
      <w:r w:rsidRPr="00727F86">
        <w:rPr>
          <w:b/>
          <w:bCs/>
        </w:rPr>
        <w:t>days</w:t>
      </w:r>
    </w:p>
    <w:p w14:paraId="7DA53C4A" w14:textId="25BBC1A5" w:rsidR="00A6451B" w:rsidRPr="008300FA" w:rsidRDefault="008300FA" w:rsidP="00727F86">
      <w:pPr>
        <w:spacing w:before="100" w:beforeAutospacing="1" w:after="100" w:afterAutospacing="1" w:line="240" w:lineRule="auto"/>
      </w:pPr>
      <w:r w:rsidRPr="008300FA">
        <w:rPr>
          <w:color w:val="FF0000"/>
        </w:rPr>
        <w:t xml:space="preserve">IF CONDISTION GET </w:t>
      </w:r>
      <w:proofErr w:type="gramStart"/>
      <w:r w:rsidRPr="008300FA">
        <w:rPr>
          <w:color w:val="FF0000"/>
        </w:rPr>
        <w:t>ORIGINAL</w:t>
      </w:r>
      <w:r>
        <w:rPr>
          <w:color w:val="FF0000"/>
        </w:rPr>
        <w:t xml:space="preserve"> </w:t>
      </w:r>
      <w:r w:rsidRPr="008300FA">
        <w:rPr>
          <w:color w:val="FF0000"/>
        </w:rPr>
        <w:t>:</w:t>
      </w:r>
      <w:proofErr w:type="gramEnd"/>
      <w:r w:rsidR="00727F86">
        <w:br/>
      </w:r>
      <w:r w:rsidR="00727F86" w:rsidRPr="00727F86">
        <w:rPr>
          <w:b/>
          <w:bCs/>
        </w:rPr>
        <w:t>Total Duration</w:t>
      </w:r>
      <w:r w:rsidR="00727F86">
        <w:t xml:space="preserve"> =</w:t>
      </w:r>
      <w:r w:rsidR="00727F86">
        <w:br/>
        <w:t>T2 (6.67) + T5 (24.83) + T6 (3.17) + T7 (22.17) + T8 (15.67) + T9 (8.17)</w:t>
      </w:r>
      <w:r w:rsidR="00727F86">
        <w:br/>
        <w:t xml:space="preserve">= </w:t>
      </w:r>
      <w:r w:rsidR="00727F86" w:rsidRPr="00727F86">
        <w:rPr>
          <w:b/>
          <w:bCs/>
        </w:rPr>
        <w:t>80.68 days</w:t>
      </w:r>
    </w:p>
    <w:p w14:paraId="6DDB1964" w14:textId="58B995BE" w:rsidR="00A6451B" w:rsidRDefault="00A6451B" w:rsidP="00A6451B">
      <w:pPr>
        <w:pStyle w:val="Heading1"/>
      </w:pPr>
      <w:r>
        <w:t>13. Estimate the budget required to develop this project by applying worker’s rate 8$ per man-hour.</w:t>
      </w:r>
    </w:p>
    <w:p w14:paraId="5107D062" w14:textId="4DB3A90F" w:rsidR="00A6451B" w:rsidRDefault="00A6451B" w:rsidP="00A6451B">
      <w:pPr>
        <w:pStyle w:val="ListParagraph"/>
        <w:numPr>
          <w:ilvl w:val="0"/>
          <w:numId w:val="26"/>
        </w:numPr>
        <w:rPr>
          <w:rStyle w:val="mord"/>
        </w:rPr>
      </w:pPr>
      <w:r>
        <w:t>Total Project Duration from Critical Path:</w:t>
      </w:r>
      <w:r>
        <w:t xml:space="preserve"> </w:t>
      </w:r>
      <w:r>
        <w:tab/>
      </w:r>
      <w:r w:rsidRPr="008300FA">
        <w:rPr>
          <w:b/>
          <w:bCs/>
        </w:rPr>
        <w:t>84</w:t>
      </w:r>
      <w:r w:rsidRPr="008300FA">
        <w:rPr>
          <w:rStyle w:val="mord"/>
          <w:b/>
          <w:bCs/>
        </w:rPr>
        <w:t>days</w:t>
      </w:r>
    </w:p>
    <w:p w14:paraId="211AD3B6" w14:textId="2A87E922" w:rsidR="00A6451B" w:rsidRDefault="00A6451B" w:rsidP="00A6451B">
      <w:pPr>
        <w:pStyle w:val="ListParagraph"/>
        <w:numPr>
          <w:ilvl w:val="0"/>
          <w:numId w:val="26"/>
        </w:numPr>
      </w:pPr>
      <w:r>
        <w:t xml:space="preserve">Assume 1 standard workday </w:t>
      </w:r>
      <w:r>
        <w:tab/>
      </w:r>
      <w:r>
        <w:tab/>
      </w:r>
      <w:r w:rsidR="008300FA">
        <w:t>:</w:t>
      </w:r>
      <w:r>
        <w:tab/>
      </w:r>
      <w:r w:rsidRPr="008300FA">
        <w:rPr>
          <w:b/>
          <w:bCs/>
        </w:rPr>
        <w:t>8 hours</w:t>
      </w:r>
    </w:p>
    <w:p w14:paraId="32BE5DF5" w14:textId="2BFB9CFF" w:rsidR="00727F86" w:rsidRDefault="00A6451B" w:rsidP="00A6451B">
      <w:pPr>
        <w:pStyle w:val="ListParagraph"/>
        <w:numPr>
          <w:ilvl w:val="0"/>
          <w:numId w:val="26"/>
        </w:numPr>
        <w:rPr>
          <w:rStyle w:val="mord"/>
        </w:rPr>
      </w:pPr>
      <w:r>
        <w:t>Convert days to hours</w:t>
      </w:r>
      <w:r>
        <w:tab/>
      </w:r>
      <w:r>
        <w:tab/>
      </w:r>
      <w:r>
        <w:tab/>
      </w:r>
      <w:r>
        <w:t>:</w:t>
      </w:r>
      <w:r>
        <w:t xml:space="preserve"> </w:t>
      </w:r>
      <w:r w:rsidR="008300FA">
        <w:tab/>
      </w:r>
      <w:r w:rsidRPr="008300FA">
        <w:rPr>
          <w:rStyle w:val="mord"/>
          <w:b/>
          <w:bCs/>
        </w:rPr>
        <w:t>84</w:t>
      </w:r>
      <w:r w:rsidRPr="008300FA">
        <w:rPr>
          <w:rStyle w:val="mord"/>
          <w:b/>
          <w:bCs/>
        </w:rPr>
        <w:t> days</w:t>
      </w:r>
      <w:r w:rsidRPr="008300FA">
        <w:rPr>
          <w:rStyle w:val="mbin"/>
          <w:b/>
          <w:bCs/>
        </w:rPr>
        <w:t>×</w:t>
      </w:r>
      <w:r w:rsidRPr="008300FA">
        <w:rPr>
          <w:rStyle w:val="mord"/>
          <w:b/>
          <w:bCs/>
        </w:rPr>
        <w:t>8 hours/day</w:t>
      </w:r>
      <w:r w:rsidRPr="008300FA">
        <w:rPr>
          <w:rStyle w:val="mrel"/>
          <w:b/>
          <w:bCs/>
        </w:rPr>
        <w:t>=</w:t>
      </w:r>
      <w:r w:rsidRPr="008300FA">
        <w:rPr>
          <w:rStyle w:val="mrel"/>
          <w:b/>
          <w:bCs/>
        </w:rPr>
        <w:t xml:space="preserve"> </w:t>
      </w:r>
      <w:r w:rsidRPr="008300FA">
        <w:rPr>
          <w:rStyle w:val="mord"/>
          <w:b/>
          <w:bCs/>
        </w:rPr>
        <w:t>672</w:t>
      </w:r>
      <w:r w:rsidRPr="008300FA">
        <w:rPr>
          <w:rStyle w:val="mord"/>
          <w:b/>
          <w:bCs/>
        </w:rPr>
        <w:t> hours</w:t>
      </w:r>
    </w:p>
    <w:p w14:paraId="3415874D" w14:textId="2EDB251B" w:rsidR="00A6451B" w:rsidRDefault="00A6451B" w:rsidP="00A6451B">
      <w:pPr>
        <w:pStyle w:val="ListParagraph"/>
        <w:numPr>
          <w:ilvl w:val="0"/>
          <w:numId w:val="26"/>
        </w:numPr>
        <w:rPr>
          <w:rStyle w:val="mord"/>
        </w:rPr>
      </w:pPr>
      <w:r>
        <w:t>Apply the rate ($8/hour)</w:t>
      </w:r>
      <w:r>
        <w:tab/>
      </w:r>
      <w:r>
        <w:tab/>
      </w:r>
      <w:r>
        <w:t>:</w:t>
      </w:r>
      <w:r>
        <w:t xml:space="preserve"> </w:t>
      </w:r>
      <w:r w:rsidR="008300FA">
        <w:tab/>
      </w:r>
      <w:r w:rsidRPr="008300FA">
        <w:rPr>
          <w:rStyle w:val="mord"/>
          <w:b/>
          <w:bCs/>
        </w:rPr>
        <w:t>672</w:t>
      </w:r>
      <w:r w:rsidRPr="008300FA">
        <w:rPr>
          <w:rStyle w:val="mbin"/>
          <w:b/>
          <w:bCs/>
        </w:rPr>
        <w:t>×</w:t>
      </w:r>
      <w:r w:rsidRPr="008300FA">
        <w:rPr>
          <w:rStyle w:val="mord"/>
          <w:b/>
          <w:bCs/>
        </w:rPr>
        <w:t>8</w:t>
      </w:r>
      <w:r w:rsidR="008300FA">
        <w:rPr>
          <w:rStyle w:val="mord"/>
          <w:b/>
          <w:bCs/>
        </w:rPr>
        <w:t xml:space="preserve"> </w:t>
      </w:r>
      <w:r w:rsidRPr="008300FA">
        <w:rPr>
          <w:rStyle w:val="mrel"/>
          <w:b/>
          <w:bCs/>
        </w:rPr>
        <w:t>=</w:t>
      </w:r>
      <w:r w:rsidRPr="008300FA">
        <w:rPr>
          <w:rStyle w:val="mord"/>
          <w:b/>
          <w:bCs/>
        </w:rPr>
        <w:t>$5</w:t>
      </w:r>
      <w:r w:rsidRPr="008300FA">
        <w:rPr>
          <w:rStyle w:val="mpunct"/>
          <w:b/>
          <w:bCs/>
        </w:rPr>
        <w:t>,</w:t>
      </w:r>
      <w:r w:rsidR="008300FA" w:rsidRPr="008300FA">
        <w:rPr>
          <w:rStyle w:val="mord"/>
          <w:b/>
          <w:bCs/>
        </w:rPr>
        <w:t>376</w:t>
      </w:r>
    </w:p>
    <w:p w14:paraId="71752B46" w14:textId="1A3A25B4" w:rsidR="00A6451B" w:rsidRPr="00BC1C7D" w:rsidRDefault="00A6451B" w:rsidP="00A6451B">
      <w:pPr>
        <w:pStyle w:val="ListParagraph"/>
        <w:numPr>
          <w:ilvl w:val="0"/>
          <w:numId w:val="26"/>
        </w:numPr>
      </w:pPr>
      <w:r>
        <w:t>Final Answer:</w:t>
      </w:r>
      <w:r w:rsidRPr="00A6451B">
        <w:t xml:space="preserve"> </w:t>
      </w:r>
      <w:r>
        <w:t xml:space="preserve">Estimated Budget </w:t>
      </w:r>
      <w:r w:rsidR="008300FA">
        <w:tab/>
        <w:t>:</w:t>
      </w:r>
      <w:r>
        <w:t xml:space="preserve"> </w:t>
      </w:r>
      <w:r w:rsidR="008300FA">
        <w:tab/>
      </w:r>
      <w:r w:rsidR="008300FA" w:rsidRPr="008300FA">
        <w:rPr>
          <w:rStyle w:val="mord"/>
          <w:b/>
          <w:bCs/>
        </w:rPr>
        <w:t>$5</w:t>
      </w:r>
      <w:r w:rsidR="008300FA" w:rsidRPr="008300FA">
        <w:rPr>
          <w:rStyle w:val="mpunct"/>
          <w:b/>
          <w:bCs/>
        </w:rPr>
        <w:t>,</w:t>
      </w:r>
      <w:r w:rsidR="008300FA" w:rsidRPr="008300FA">
        <w:rPr>
          <w:rStyle w:val="mord"/>
          <w:b/>
          <w:bCs/>
        </w:rPr>
        <w:t>376</w:t>
      </w:r>
    </w:p>
    <w:sectPr w:rsidR="00A6451B" w:rsidRPr="00BC1C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413C1"/>
    <w:multiLevelType w:val="multilevel"/>
    <w:tmpl w:val="183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824B1"/>
    <w:multiLevelType w:val="hybridMultilevel"/>
    <w:tmpl w:val="89E8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23D2"/>
    <w:multiLevelType w:val="multilevel"/>
    <w:tmpl w:val="E5D6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B0C9F"/>
    <w:multiLevelType w:val="hybridMultilevel"/>
    <w:tmpl w:val="6956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F3A04"/>
    <w:multiLevelType w:val="hybridMultilevel"/>
    <w:tmpl w:val="F2A64D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C11ED"/>
    <w:multiLevelType w:val="hybridMultilevel"/>
    <w:tmpl w:val="96941CF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E51E9"/>
    <w:multiLevelType w:val="multilevel"/>
    <w:tmpl w:val="293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542A8"/>
    <w:multiLevelType w:val="multilevel"/>
    <w:tmpl w:val="DC16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90EC2"/>
    <w:multiLevelType w:val="multilevel"/>
    <w:tmpl w:val="9CC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C5BD5"/>
    <w:multiLevelType w:val="multilevel"/>
    <w:tmpl w:val="9B6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078F3"/>
    <w:multiLevelType w:val="multilevel"/>
    <w:tmpl w:val="CCA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D6C84"/>
    <w:multiLevelType w:val="multilevel"/>
    <w:tmpl w:val="84D6A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D34CC"/>
    <w:multiLevelType w:val="multilevel"/>
    <w:tmpl w:val="4B2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406C3"/>
    <w:multiLevelType w:val="multilevel"/>
    <w:tmpl w:val="432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C7ACC"/>
    <w:multiLevelType w:val="multilevel"/>
    <w:tmpl w:val="520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EB6A43"/>
    <w:multiLevelType w:val="multilevel"/>
    <w:tmpl w:val="948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8199D"/>
    <w:multiLevelType w:val="multilevel"/>
    <w:tmpl w:val="8E7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2"/>
  </w:num>
  <w:num w:numId="12">
    <w:abstractNumId w:val="20"/>
  </w:num>
  <w:num w:numId="13">
    <w:abstractNumId w:val="11"/>
  </w:num>
  <w:num w:numId="14">
    <w:abstractNumId w:val="16"/>
  </w:num>
  <w:num w:numId="15">
    <w:abstractNumId w:val="17"/>
  </w:num>
  <w:num w:numId="16">
    <w:abstractNumId w:val="18"/>
  </w:num>
  <w:num w:numId="17">
    <w:abstractNumId w:val="15"/>
  </w:num>
  <w:num w:numId="18">
    <w:abstractNumId w:val="24"/>
  </w:num>
  <w:num w:numId="19">
    <w:abstractNumId w:val="13"/>
  </w:num>
  <w:num w:numId="20">
    <w:abstractNumId w:val="19"/>
  </w:num>
  <w:num w:numId="21">
    <w:abstractNumId w:val="21"/>
  </w:num>
  <w:num w:numId="22">
    <w:abstractNumId w:val="9"/>
  </w:num>
  <w:num w:numId="23">
    <w:abstractNumId w:val="23"/>
  </w:num>
  <w:num w:numId="24">
    <w:abstractNumId w:val="22"/>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1DF"/>
    <w:rsid w:val="0015074B"/>
    <w:rsid w:val="0029639D"/>
    <w:rsid w:val="00312FE3"/>
    <w:rsid w:val="00326F90"/>
    <w:rsid w:val="005B3C33"/>
    <w:rsid w:val="006D72EB"/>
    <w:rsid w:val="00727F86"/>
    <w:rsid w:val="008300FA"/>
    <w:rsid w:val="008723E1"/>
    <w:rsid w:val="008B2B69"/>
    <w:rsid w:val="00A6451B"/>
    <w:rsid w:val="00AA1D8D"/>
    <w:rsid w:val="00B47730"/>
    <w:rsid w:val="00B9498F"/>
    <w:rsid w:val="00BC1C7D"/>
    <w:rsid w:val="00C47B17"/>
    <w:rsid w:val="00CB0664"/>
    <w:rsid w:val="00D52495"/>
    <w:rsid w:val="00E71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14631"/>
  <w14:defaultImageDpi w14:val="300"/>
  <w15:docId w15:val="{28E3E019-FF1E-4E89-8869-54025538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9498F"/>
    <w:pPr>
      <w:spacing w:before="100" w:beforeAutospacing="1" w:after="100" w:afterAutospacing="1" w:line="240" w:lineRule="auto"/>
    </w:pPr>
    <w:rPr>
      <w:rFonts w:ascii="Times New Roman" w:eastAsia="Times New Roman" w:hAnsi="Times New Roman" w:cs="Times New Roman"/>
      <w:sz w:val="24"/>
      <w:szCs w:val="24"/>
      <w:lang w:bidi="km-KH"/>
    </w:rPr>
  </w:style>
  <w:style w:type="character" w:styleId="Hyperlink">
    <w:name w:val="Hyperlink"/>
    <w:basedOn w:val="DefaultParagraphFont"/>
    <w:uiPriority w:val="99"/>
    <w:unhideWhenUsed/>
    <w:rsid w:val="00A6451B"/>
    <w:rPr>
      <w:color w:val="0000FF" w:themeColor="hyperlink"/>
      <w:u w:val="single"/>
    </w:rPr>
  </w:style>
  <w:style w:type="character" w:styleId="UnresolvedMention">
    <w:name w:val="Unresolved Mention"/>
    <w:basedOn w:val="DefaultParagraphFont"/>
    <w:uiPriority w:val="99"/>
    <w:semiHidden/>
    <w:unhideWhenUsed/>
    <w:rsid w:val="00A6451B"/>
    <w:rPr>
      <w:color w:val="605E5C"/>
      <w:shd w:val="clear" w:color="auto" w:fill="E1DFDD"/>
    </w:rPr>
  </w:style>
  <w:style w:type="character" w:styleId="FollowedHyperlink">
    <w:name w:val="FollowedHyperlink"/>
    <w:basedOn w:val="DefaultParagraphFont"/>
    <w:uiPriority w:val="99"/>
    <w:semiHidden/>
    <w:unhideWhenUsed/>
    <w:rsid w:val="00A6451B"/>
    <w:rPr>
      <w:color w:val="800080" w:themeColor="followedHyperlink"/>
      <w:u w:val="single"/>
    </w:rPr>
  </w:style>
  <w:style w:type="character" w:customStyle="1" w:styleId="mord">
    <w:name w:val="mord"/>
    <w:basedOn w:val="DefaultParagraphFont"/>
    <w:rsid w:val="00A6451B"/>
  </w:style>
  <w:style w:type="character" w:customStyle="1" w:styleId="mbin">
    <w:name w:val="mbin"/>
    <w:basedOn w:val="DefaultParagraphFont"/>
    <w:rsid w:val="00A6451B"/>
  </w:style>
  <w:style w:type="character" w:customStyle="1" w:styleId="mrel">
    <w:name w:val="mrel"/>
    <w:basedOn w:val="DefaultParagraphFont"/>
    <w:rsid w:val="00A6451B"/>
  </w:style>
  <w:style w:type="character" w:customStyle="1" w:styleId="mpunct">
    <w:name w:val="mpunct"/>
    <w:basedOn w:val="DefaultParagraphFont"/>
    <w:rsid w:val="00A64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497">
      <w:bodyDiv w:val="1"/>
      <w:marLeft w:val="0"/>
      <w:marRight w:val="0"/>
      <w:marTop w:val="0"/>
      <w:marBottom w:val="0"/>
      <w:divBdr>
        <w:top w:val="none" w:sz="0" w:space="0" w:color="auto"/>
        <w:left w:val="none" w:sz="0" w:space="0" w:color="auto"/>
        <w:bottom w:val="none" w:sz="0" w:space="0" w:color="auto"/>
        <w:right w:val="none" w:sz="0" w:space="0" w:color="auto"/>
      </w:divBdr>
      <w:divsChild>
        <w:div w:id="178789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188513">
      <w:bodyDiv w:val="1"/>
      <w:marLeft w:val="0"/>
      <w:marRight w:val="0"/>
      <w:marTop w:val="0"/>
      <w:marBottom w:val="0"/>
      <w:divBdr>
        <w:top w:val="none" w:sz="0" w:space="0" w:color="auto"/>
        <w:left w:val="none" w:sz="0" w:space="0" w:color="auto"/>
        <w:bottom w:val="none" w:sz="0" w:space="0" w:color="auto"/>
        <w:right w:val="none" w:sz="0" w:space="0" w:color="auto"/>
      </w:divBdr>
    </w:div>
    <w:div w:id="274823917">
      <w:bodyDiv w:val="1"/>
      <w:marLeft w:val="0"/>
      <w:marRight w:val="0"/>
      <w:marTop w:val="0"/>
      <w:marBottom w:val="0"/>
      <w:divBdr>
        <w:top w:val="none" w:sz="0" w:space="0" w:color="auto"/>
        <w:left w:val="none" w:sz="0" w:space="0" w:color="auto"/>
        <w:bottom w:val="none" w:sz="0" w:space="0" w:color="auto"/>
        <w:right w:val="none" w:sz="0" w:space="0" w:color="auto"/>
      </w:divBdr>
    </w:div>
    <w:div w:id="913587182">
      <w:bodyDiv w:val="1"/>
      <w:marLeft w:val="0"/>
      <w:marRight w:val="0"/>
      <w:marTop w:val="0"/>
      <w:marBottom w:val="0"/>
      <w:divBdr>
        <w:top w:val="none" w:sz="0" w:space="0" w:color="auto"/>
        <w:left w:val="none" w:sz="0" w:space="0" w:color="auto"/>
        <w:bottom w:val="none" w:sz="0" w:space="0" w:color="auto"/>
        <w:right w:val="none" w:sz="0" w:space="0" w:color="auto"/>
      </w:divBdr>
    </w:div>
    <w:div w:id="1384716774">
      <w:bodyDiv w:val="1"/>
      <w:marLeft w:val="0"/>
      <w:marRight w:val="0"/>
      <w:marTop w:val="0"/>
      <w:marBottom w:val="0"/>
      <w:divBdr>
        <w:top w:val="none" w:sz="0" w:space="0" w:color="auto"/>
        <w:left w:val="none" w:sz="0" w:space="0" w:color="auto"/>
        <w:bottom w:val="none" w:sz="0" w:space="0" w:color="auto"/>
        <w:right w:val="none" w:sz="0" w:space="0" w:color="auto"/>
      </w:divBdr>
    </w:div>
    <w:div w:id="1396011249">
      <w:bodyDiv w:val="1"/>
      <w:marLeft w:val="0"/>
      <w:marRight w:val="0"/>
      <w:marTop w:val="0"/>
      <w:marBottom w:val="0"/>
      <w:divBdr>
        <w:top w:val="none" w:sz="0" w:space="0" w:color="auto"/>
        <w:left w:val="none" w:sz="0" w:space="0" w:color="auto"/>
        <w:bottom w:val="none" w:sz="0" w:space="0" w:color="auto"/>
        <w:right w:val="none" w:sz="0" w:space="0" w:color="auto"/>
      </w:divBdr>
    </w:div>
    <w:div w:id="1443839829">
      <w:bodyDiv w:val="1"/>
      <w:marLeft w:val="0"/>
      <w:marRight w:val="0"/>
      <w:marTop w:val="0"/>
      <w:marBottom w:val="0"/>
      <w:divBdr>
        <w:top w:val="none" w:sz="0" w:space="0" w:color="auto"/>
        <w:left w:val="none" w:sz="0" w:space="0" w:color="auto"/>
        <w:bottom w:val="none" w:sz="0" w:space="0" w:color="auto"/>
        <w:right w:val="none" w:sz="0" w:space="0" w:color="auto"/>
      </w:divBdr>
    </w:div>
    <w:div w:id="1466852213">
      <w:bodyDiv w:val="1"/>
      <w:marLeft w:val="0"/>
      <w:marRight w:val="0"/>
      <w:marTop w:val="0"/>
      <w:marBottom w:val="0"/>
      <w:divBdr>
        <w:top w:val="none" w:sz="0" w:space="0" w:color="auto"/>
        <w:left w:val="none" w:sz="0" w:space="0" w:color="auto"/>
        <w:bottom w:val="none" w:sz="0" w:space="0" w:color="auto"/>
        <w:right w:val="none" w:sz="0" w:space="0" w:color="auto"/>
      </w:divBdr>
    </w:div>
    <w:div w:id="1855996555">
      <w:bodyDiv w:val="1"/>
      <w:marLeft w:val="0"/>
      <w:marRight w:val="0"/>
      <w:marTop w:val="0"/>
      <w:marBottom w:val="0"/>
      <w:divBdr>
        <w:top w:val="none" w:sz="0" w:space="0" w:color="auto"/>
        <w:left w:val="none" w:sz="0" w:space="0" w:color="auto"/>
        <w:bottom w:val="none" w:sz="0" w:space="0" w:color="auto"/>
        <w:right w:val="none" w:sz="0" w:space="0" w:color="auto"/>
      </w:divBdr>
    </w:div>
    <w:div w:id="1903709210">
      <w:bodyDiv w:val="1"/>
      <w:marLeft w:val="0"/>
      <w:marRight w:val="0"/>
      <w:marTop w:val="0"/>
      <w:marBottom w:val="0"/>
      <w:divBdr>
        <w:top w:val="none" w:sz="0" w:space="0" w:color="auto"/>
        <w:left w:val="none" w:sz="0" w:space="0" w:color="auto"/>
        <w:bottom w:val="none" w:sz="0" w:space="0" w:color="auto"/>
        <w:right w:val="none" w:sz="0" w:space="0" w:color="auto"/>
      </w:divBdr>
      <w:divsChild>
        <w:div w:id="1746023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0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nswer10-13.xls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Visal Visal123</cp:lastModifiedBy>
  <cp:revision>3</cp:revision>
  <dcterms:created xsi:type="dcterms:W3CDTF">2025-06-03T07:53:00Z</dcterms:created>
  <dcterms:modified xsi:type="dcterms:W3CDTF">2025-06-03T08:25:00Z</dcterms:modified>
  <cp:category/>
</cp:coreProperties>
</file>